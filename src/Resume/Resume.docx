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ivdocumentbordername"/>
        <w:shd w:val="clear" w:fill="58585B"/>
        <w:spacing w:before="0" w:after="0"/>
        <w:ind w:left="0" w:right="0" w:hanging="0"/>
        <w:rPr>
          <w:rFonts w:ascii="Palatino Linotype" w:hAnsi="Palatino Linotype" w:eastAsia="Palatino Linotype" w:cs="Palatino Linotype"/>
          <w:color w:val="404041"/>
          <w:position w:val="0"/>
          <w:sz w:val="12"/>
          <w:sz w:val="12"/>
          <w:szCs w:val="22"/>
          <w:vertAlign w:val="baseline"/>
        </w:rPr>
      </w:pPr>
      <w:r>
        <w:rPr>
          <w:rFonts w:eastAsia="Palatino Linotype" w:cs="Palatino Linotype" w:ascii="Palatino Linotype" w:hAnsi="Palatino Linotype"/>
          <w:color w:val="404041"/>
          <w:position w:val="0"/>
          <w:sz w:val="12"/>
          <w:sz w:val="12"/>
          <w:szCs w:val="22"/>
          <w:vertAlign w:val="baseline"/>
        </w:rPr>
      </w:r>
    </w:p>
    <w:p>
      <w:pPr>
        <w:pStyle w:val="Divname"/>
        <w:spacing w:before="0" w:after="0"/>
        <w:ind w:left="0" w:right="0" w:hanging="0"/>
        <w:rPr>
          <w:rStyle w:val="Span"/>
          <w:rFonts w:ascii="Palatino Linotype" w:hAnsi="Palatino Linotype" w:eastAsia="Palatino Linotype" w:cs="Palatino Linotype"/>
          <w:color w:val="404041"/>
          <w:sz w:val="44"/>
          <w:szCs w:val="44"/>
        </w:rPr>
      </w:pPr>
      <w:r>
        <w:rPr>
          <w:rStyle w:val="Span"/>
          <w:rFonts w:eastAsia="Palatino Linotype" w:cs="Palatino Linotype" w:ascii="Palatino Linotype" w:hAnsi="Palatino Linotype"/>
          <w:color w:val="404041"/>
          <w:sz w:val="44"/>
          <w:szCs w:val="44"/>
        </w:rPr>
        <w:t>Scott</w:t>
      </w:r>
      <w:r>
        <w:rPr>
          <w:rFonts w:eastAsia="Palatino Linotype" w:cs="Palatino Linotype" w:ascii="Palatino Linotype" w:hAnsi="Palatino Linotype"/>
          <w:color w:val="404041"/>
          <w:position w:val="0"/>
          <w:sz w:val="44"/>
          <w:sz w:val="44"/>
          <w:vertAlign w:val="baseline"/>
        </w:rPr>
        <w:t xml:space="preserve"> </w:t>
      </w:r>
      <w:r>
        <w:rPr>
          <w:rStyle w:val="Span"/>
          <w:rFonts w:eastAsia="Palatino Linotype" w:cs="Palatino Linotype" w:ascii="Palatino Linotype" w:hAnsi="Palatino Linotype"/>
          <w:color w:val="404041"/>
          <w:sz w:val="44"/>
          <w:szCs w:val="44"/>
        </w:rPr>
        <w:t>Simion</w:t>
      </w:r>
    </w:p>
    <w:p>
      <w:pPr>
        <w:pStyle w:val="Div"/>
        <w:spacing w:lineRule="auto" w:line="240" w:before="0" w:after="0"/>
        <w:ind w:left="0" w:right="0" w:hanging="0"/>
        <w:rPr>
          <w:rFonts w:ascii="Palatino Linotype" w:hAnsi="Palatino Linotype" w:eastAsia="Palatino Linotype" w:cs="Palatino Linotype"/>
          <w:color w:val="404041"/>
          <w:position w:val="0"/>
          <w:sz w:val="0"/>
          <w:sz w:val="0"/>
          <w:szCs w:val="0"/>
          <w:vertAlign w:val="baseline"/>
        </w:rPr>
      </w:pPr>
      <w:r>
        <w:rPr>
          <w:rFonts w:eastAsia="Palatino Linotype" w:cs="Palatino Linotype" w:ascii="Palatino Linotype" w:hAnsi="Palatino Linotype"/>
          <w:color w:val="404041"/>
          <w:position w:val="0"/>
          <w:sz w:val="0"/>
          <w:sz w:val="0"/>
          <w:szCs w:val="0"/>
          <w:vertAlign w:val="baseline"/>
        </w:rPr>
      </w:r>
    </w:p>
    <w:p>
      <w:pPr>
        <w:pStyle w:val="Spanpaddedline"/>
        <w:spacing w:lineRule="atLeast" w:line="340" w:before="0" w:after="0"/>
        <w:ind w:left="0" w:right="0" w:hanging="0"/>
        <w:rPr>
          <w:rStyle w:val="Spanemail"/>
          <w:rFonts w:ascii="Palatino Linotype" w:hAnsi="Palatino Linotype" w:eastAsia="Palatino Linotype" w:cs="Palatino Linotype"/>
          <w:sz w:val="20"/>
          <w:szCs w:val="20"/>
        </w:rPr>
      </w:pPr>
      <w:r>
        <w:rPr>
          <w:rStyle w:val="Span"/>
          <w:rFonts w:eastAsia="Palatino Linotype" w:cs="Palatino Linotype" w:ascii="Palatino Linotype" w:hAnsi="Palatino Linotype"/>
          <w:caps/>
          <w:color w:val="808284"/>
          <w:sz w:val="20"/>
          <w:szCs w:val="20"/>
        </w:rPr>
        <w:t>H: 561 632 9726</w:t>
      </w:r>
      <w:r>
        <w:rPr>
          <w:rFonts w:eastAsia="Palatino Linotype" w:cs="Palatino Linotype" w:ascii="Palatino Linotype" w:hAnsi="Palatino Linotype"/>
          <w:caps/>
          <w:color w:val="808284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Style w:val="Span"/>
          <w:rFonts w:eastAsia="Palatino Linotype" w:cs="Palatino Linotype" w:ascii="Palatino Linotype" w:hAnsi="Palatino Linotype"/>
          <w:caps/>
          <w:color w:val="808284"/>
          <w:sz w:val="20"/>
          <w:szCs w:val="20"/>
        </w:rPr>
        <w:t xml:space="preserve">| </w:t>
      </w:r>
      <w:r>
        <w:rPr>
          <w:rStyle w:val="Spanemail"/>
          <w:rFonts w:eastAsia="Palatino Linotype" w:cs="Palatino Linotype" w:ascii="Palatino Linotype" w:hAnsi="Palatino Linotype"/>
          <w:sz w:val="20"/>
          <w:szCs w:val="20"/>
        </w:rPr>
        <w:t>scottsimion@gmail.com</w:t>
      </w:r>
    </w:p>
    <w:p>
      <w:pPr>
        <w:pStyle w:val="Div"/>
        <w:pBdr>
          <w:top w:val="single" w:sz="8" w:space="0" w:color="B2B0BF"/>
        </w:pBdr>
        <w:spacing w:lineRule="auto" w:line="240" w:before="120" w:after="0"/>
        <w:ind w:left="0" w:right="0" w:hanging="0"/>
        <w:rPr>
          <w:rFonts w:ascii="Palatino Linotype" w:hAnsi="Palatino Linotype" w:eastAsia="Palatino Linotype" w:cs="Palatino Linotype"/>
          <w:color w:val="404041"/>
          <w:position w:val="0"/>
          <w:sz w:val="0"/>
          <w:sz w:val="0"/>
          <w:szCs w:val="0"/>
          <w:vertAlign w:val="baseline"/>
        </w:rPr>
      </w:pPr>
      <w:r>
        <w:rPr>
          <w:rFonts w:eastAsia="Palatino Linotype" w:cs="Palatino Linotype" w:ascii="Palatino Linotype" w:hAnsi="Palatino Linotype"/>
          <w:color w:val="404041"/>
          <w:position w:val="0"/>
          <w:sz w:val="0"/>
          <w:sz w:val="0"/>
          <w:szCs w:val="0"/>
          <w:vertAlign w:val="baseline"/>
        </w:rPr>
      </w:r>
    </w:p>
    <w:p>
      <w:pPr>
        <w:pStyle w:val="Ulli"/>
        <w:numPr>
          <w:ilvl w:val="0"/>
          <w:numId w:val="1"/>
        </w:numPr>
        <w:spacing w:lineRule="atLeast" w:line="340" w:before="0" w:after="0"/>
        <w:ind w:left="460" w:right="0" w:hanging="360"/>
        <w:rPr>
          <w:rStyle w:val="Span"/>
          <w:rFonts w:ascii="Palatino Linotype" w:hAnsi="Palatino Linotype" w:eastAsia="Palatino Linotype" w:cs="Palatino Linotype"/>
          <w:color w:val="404041"/>
          <w:sz w:val="22"/>
          <w:szCs w:val="22"/>
        </w:rPr>
      </w:pPr>
      <w:r>
        <w:rPr>
          <w:rStyle w:val="Span"/>
          <w:rFonts w:eastAsia="Palatino Linotype" w:cs="Palatino Linotype" w:ascii="Palatino Linotype" w:hAnsi="Palatino Linotype"/>
          <w:color w:val="404041"/>
          <w:sz w:val="22"/>
          <w:szCs w:val="22"/>
        </w:rPr>
        <w:t>Personal Website: ssimion.surge.sh</w:t>
      </w:r>
    </w:p>
    <w:p>
      <w:pPr>
        <w:pStyle w:val="Ulli"/>
        <w:numPr>
          <w:ilvl w:val="0"/>
          <w:numId w:val="1"/>
        </w:numPr>
        <w:spacing w:lineRule="atLeast" w:line="340" w:before="0" w:after="0"/>
        <w:ind w:left="460" w:right="0" w:hanging="360"/>
        <w:rPr/>
      </w:pPr>
      <w:r>
        <w:rPr>
          <w:rStyle w:val="Span"/>
          <w:rFonts w:eastAsia="Palatino Linotype" w:cs="Palatino Linotype" w:ascii="Palatino Linotype" w:hAnsi="Palatino Linotype"/>
          <w:color w:val="404041"/>
          <w:sz w:val="22"/>
          <w:szCs w:val="22"/>
        </w:rPr>
        <w:t>Github: www.github.com/ssimion13</w:t>
      </w:r>
    </w:p>
    <w:p>
      <w:pPr>
        <w:pStyle w:val="Divdocumentdivsectiontitle"/>
        <w:pBdr>
          <w:top w:val="single" w:sz="8" w:space="0" w:color="B2B0BF"/>
        </w:pBdr>
        <w:spacing w:before="120" w:after="100"/>
        <w:ind w:left="0" w:right="0" w:hanging="0"/>
        <w:rPr/>
      </w:pPr>
      <w:r>
        <w:rPr>
          <w:rFonts w:eastAsia="Palatino Linotype" w:cs="Palatino Linotype" w:ascii="Palatino Linotype" w:hAnsi="Palatino Linotype"/>
          <w:b/>
          <w:bCs/>
          <w:i/>
          <w:iCs/>
          <w:caps/>
          <w:color w:val="231F20"/>
          <w:position w:val="0"/>
          <w:sz w:val="26"/>
          <w:sz w:val="26"/>
          <w:vertAlign w:val="baseline"/>
        </w:rPr>
        <w:t>Skills</w:t>
      </w:r>
    </w:p>
    <w:tbl>
      <w:tblPr>
        <w:tblW w:w="10555" w:type="dxa"/>
        <w:jc w:val="left"/>
        <w:tblInd w:w="5" w:type="dxa"/>
        <w:tblBorders/>
        <w:tblCellMar>
          <w:top w:w="5" w:type="dxa"/>
          <w:left w:w="5" w:type="dxa"/>
          <w:bottom w:w="5" w:type="dxa"/>
          <w:right w:w="5" w:type="dxa"/>
        </w:tblCellMar>
      </w:tblPr>
      <w:tblGrid>
        <w:gridCol w:w="5279"/>
        <w:gridCol w:w="5275"/>
      </w:tblGrid>
      <w:tr>
        <w:trPr/>
        <w:tc>
          <w:tcPr>
            <w:tcW w:w="5279" w:type="dxa"/>
            <w:tcBorders/>
            <w:shd w:fill="FFFFFF" w:val="clear"/>
          </w:tcPr>
          <w:p>
            <w:pPr>
              <w:pStyle w:val="Ulli"/>
              <w:numPr>
                <w:ilvl w:val="0"/>
                <w:numId w:val="2"/>
              </w:numPr>
              <w:spacing w:lineRule="atLeast" w:line="340" w:before="0" w:after="0"/>
              <w:ind w:left="460" w:right="0" w:hanging="360"/>
              <w:rPr/>
            </w:pPr>
            <w:r>
              <w:rPr>
                <w:rFonts w:eastAsia="Palatino Linotype" w:cs="Palatino Linotype" w:ascii="Palatino Linotype" w:hAnsi="Palatino Linotype"/>
                <w:color w:val="404041"/>
                <w:position w:val="0"/>
                <w:sz w:val="22"/>
                <w:sz w:val="22"/>
                <w:szCs w:val="22"/>
                <w:vertAlign w:val="baseline"/>
              </w:rPr>
              <w:t>Javascript (ES6)</w:t>
            </w:r>
          </w:p>
          <w:p>
            <w:pPr>
              <w:pStyle w:val="Ulli"/>
              <w:numPr>
                <w:ilvl w:val="0"/>
                <w:numId w:val="2"/>
              </w:numPr>
              <w:spacing w:lineRule="atLeast" w:line="340" w:before="0" w:after="0"/>
              <w:ind w:left="460" w:right="0" w:hanging="360"/>
              <w:rPr/>
            </w:pPr>
            <w:r>
              <w:rPr>
                <w:rFonts w:eastAsia="Palatino Linotype" w:cs="Palatino Linotype" w:ascii="Palatino Linotype" w:hAnsi="Palatino Linotype"/>
                <w:color w:val="404041"/>
                <w:position w:val="0"/>
                <w:sz w:val="22"/>
                <w:sz w:val="22"/>
                <w:szCs w:val="22"/>
                <w:vertAlign w:val="baseline"/>
              </w:rPr>
              <w:t>React/Redux</w:t>
            </w:r>
          </w:p>
          <w:p>
            <w:pPr>
              <w:pStyle w:val="Ulli"/>
              <w:numPr>
                <w:ilvl w:val="0"/>
                <w:numId w:val="2"/>
              </w:numPr>
              <w:spacing w:lineRule="atLeast" w:line="340" w:before="0" w:after="0"/>
              <w:ind w:left="460" w:right="0" w:hanging="360"/>
              <w:rPr/>
            </w:pPr>
            <w:r>
              <w:rPr>
                <w:rFonts w:eastAsia="Palatino Linotype" w:cs="Palatino Linotype" w:ascii="Palatino Linotype" w:hAnsi="Palatino Linotype"/>
                <w:color w:val="404041"/>
                <w:position w:val="0"/>
                <w:sz w:val="22"/>
                <w:sz w:val="22"/>
                <w:szCs w:val="22"/>
                <w:vertAlign w:val="baseline"/>
              </w:rPr>
              <w:t>C</w:t>
            </w:r>
          </w:p>
          <w:p>
            <w:pPr>
              <w:pStyle w:val="Ulli"/>
              <w:numPr>
                <w:ilvl w:val="0"/>
                <w:numId w:val="2"/>
              </w:numPr>
              <w:spacing w:lineRule="atLeast" w:line="340" w:before="0" w:after="0"/>
              <w:ind w:left="460" w:right="0" w:hanging="360"/>
              <w:rPr>
                <w:rFonts w:ascii="Palatino Linotype" w:hAnsi="Palatino Linotype" w:eastAsia="Palatino Linotype" w:cs="Palatino Linotype"/>
                <w:color w:val="404041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Palatino Linotype" w:cs="Palatino Linotype" w:ascii="Palatino Linotype" w:hAnsi="Palatino Linotype"/>
                <w:color w:val="404041"/>
                <w:position w:val="0"/>
                <w:sz w:val="22"/>
                <w:sz w:val="22"/>
                <w:szCs w:val="22"/>
                <w:vertAlign w:val="baseline"/>
              </w:rPr>
              <w:t>Node.js</w:t>
            </w:r>
          </w:p>
          <w:p>
            <w:pPr>
              <w:pStyle w:val="Ulli"/>
              <w:numPr>
                <w:ilvl w:val="0"/>
                <w:numId w:val="2"/>
              </w:numPr>
              <w:spacing w:lineRule="atLeast" w:line="340" w:before="0" w:after="0"/>
              <w:ind w:left="460" w:right="0" w:hanging="360"/>
              <w:rPr/>
            </w:pPr>
            <w:r>
              <w:rPr>
                <w:rFonts w:eastAsia="Palatino Linotype" w:cs="Palatino Linotype" w:ascii="Palatino Linotype" w:hAnsi="Palatino Linotype"/>
                <w:color w:val="404041"/>
                <w:position w:val="0"/>
                <w:sz w:val="22"/>
                <w:sz w:val="22"/>
                <w:szCs w:val="22"/>
                <w:vertAlign w:val="baseline"/>
              </w:rPr>
              <w:t>MongoDB</w:t>
            </w:r>
          </w:p>
        </w:tc>
        <w:tc>
          <w:tcPr>
            <w:tcW w:w="5275" w:type="dxa"/>
            <w:tcBorders>
              <w:left w:val="single" w:sz="8" w:space="0" w:color="FFFFFF"/>
            </w:tcBorders>
            <w:shd w:fill="FFFFFF" w:val="clear"/>
            <w:tcMar>
              <w:left w:w="-10" w:type="dxa"/>
            </w:tcMar>
          </w:tcPr>
          <w:p>
            <w:pPr>
              <w:pStyle w:val="Ulli"/>
              <w:numPr>
                <w:ilvl w:val="0"/>
                <w:numId w:val="3"/>
              </w:numPr>
              <w:spacing w:lineRule="atLeast" w:line="340" w:before="0" w:after="0"/>
              <w:ind w:left="460" w:right="0" w:hanging="360"/>
              <w:rPr>
                <w:rFonts w:ascii="Palatino Linotype" w:hAnsi="Palatino Linotype" w:eastAsia="Palatino Linotype" w:cs="Palatino Linotype"/>
                <w:color w:val="404041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Palatino Linotype" w:cs="Palatino Linotype" w:ascii="Palatino Linotype" w:hAnsi="Palatino Linotype"/>
                <w:color w:val="404041"/>
                <w:position w:val="0"/>
                <w:sz w:val="22"/>
                <w:sz w:val="22"/>
                <w:szCs w:val="22"/>
                <w:vertAlign w:val="baseline"/>
              </w:rPr>
              <w:t>Express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40" w:before="0" w:after="0"/>
              <w:ind w:left="460" w:right="0" w:hanging="360"/>
              <w:rPr>
                <w:rFonts w:ascii="Palatino Linotype" w:hAnsi="Palatino Linotype" w:eastAsia="Palatino Linotype" w:cs="Palatino Linotype"/>
                <w:color w:val="404041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Palatino Linotype" w:cs="Palatino Linotype" w:ascii="Palatino Linotype" w:hAnsi="Palatino Linotype"/>
                <w:color w:val="404041"/>
                <w:position w:val="0"/>
                <w:sz w:val="22"/>
                <w:sz w:val="22"/>
                <w:szCs w:val="22"/>
                <w:vertAlign w:val="baseline"/>
              </w:rPr>
              <w:t>Mongoose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40" w:before="0" w:after="0"/>
              <w:ind w:left="460" w:right="0" w:hanging="360"/>
              <w:rPr>
                <w:rFonts w:ascii="Palatino Linotype" w:hAnsi="Palatino Linotype" w:eastAsia="Palatino Linotype" w:cs="Palatino Linotype"/>
                <w:color w:val="404041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Palatino Linotype" w:cs="Palatino Linotype" w:ascii="Palatino Linotype" w:hAnsi="Palatino Linotype"/>
                <w:color w:val="404041"/>
                <w:position w:val="0"/>
                <w:sz w:val="22"/>
                <w:sz w:val="22"/>
                <w:szCs w:val="22"/>
                <w:vertAlign w:val="baseline"/>
              </w:rPr>
              <w:t>HTML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40" w:before="0" w:after="0"/>
              <w:ind w:left="460" w:right="0" w:hanging="360"/>
              <w:rPr/>
            </w:pPr>
            <w:r>
              <w:rPr>
                <w:rFonts w:eastAsia="Palatino Linotype" w:cs="Palatino Linotype" w:ascii="Palatino Linotype" w:hAnsi="Palatino Linotype"/>
                <w:color w:val="404041"/>
                <w:position w:val="0"/>
                <w:sz w:val="22"/>
                <w:sz w:val="22"/>
                <w:szCs w:val="22"/>
                <w:vertAlign w:val="baseline"/>
              </w:rPr>
              <w:t>CSS, SCSS</w:t>
            </w:r>
          </w:p>
          <w:p>
            <w:pPr>
              <w:pStyle w:val="Ulli"/>
              <w:numPr>
                <w:ilvl w:val="0"/>
                <w:numId w:val="3"/>
              </w:numPr>
              <w:spacing w:lineRule="atLeast" w:line="340" w:before="0" w:after="0"/>
              <w:ind w:left="460" w:right="0" w:hanging="360"/>
              <w:rPr/>
            </w:pPr>
            <w:r>
              <w:rPr>
                <w:rFonts w:eastAsia="Palatino Linotype" w:cs="Palatino Linotype" w:ascii="Palatino Linotype" w:hAnsi="Palatino Linotype"/>
                <w:color w:val="404041"/>
                <w:position w:val="0"/>
                <w:sz w:val="22"/>
                <w:sz w:val="22"/>
                <w:szCs w:val="22"/>
                <w:vertAlign w:val="baseline"/>
              </w:rPr>
              <w:t>BootStrap, Semantic, MaterialUI</w:t>
            </w:r>
          </w:p>
        </w:tc>
      </w:tr>
    </w:tbl>
    <w:p>
      <w:pPr>
        <w:pStyle w:val="Divdocumentdivsectiontitle"/>
        <w:pBdr>
          <w:top w:val="single" w:sz="8" w:space="0" w:color="B2B0BF"/>
        </w:pBdr>
        <w:spacing w:before="120" w:after="100"/>
        <w:ind w:left="0" w:right="0" w:hanging="0"/>
        <w:rPr/>
      </w:pPr>
      <w:r>
        <w:rPr>
          <w:rFonts w:eastAsia="Palatino Linotype" w:cs="Palatino Linotype" w:ascii="Palatino Linotype" w:hAnsi="Palatino Linotype"/>
          <w:b/>
          <w:bCs/>
          <w:i/>
          <w:iCs/>
          <w:caps/>
          <w:color w:val="231F20"/>
          <w:position w:val="0"/>
          <w:sz w:val="26"/>
          <w:sz w:val="26"/>
          <w:vertAlign w:val="baseline"/>
        </w:rPr>
        <w:t>Web Development Work</w:t>
      </w:r>
    </w:p>
    <w:p>
      <w:pPr>
        <w:pStyle w:val="P"/>
        <w:spacing w:lineRule="atLeast" w:line="340" w:before="0" w:after="0"/>
        <w:ind w:left="0" w:right="0" w:hanging="0"/>
        <w:jc w:val="left"/>
        <w:rPr/>
      </w:pPr>
      <w:r>
        <w:rPr>
          <w:rFonts w:eastAsia="Palatino Linotype" w:cs="Palatino Linotype" w:ascii="Palatino Linotype" w:hAnsi="Palatino Linotype"/>
          <w:color w:val="404041"/>
          <w:position w:val="0"/>
          <w:sz w:val="22"/>
          <w:sz w:val="22"/>
          <w:szCs w:val="22"/>
          <w:vertAlign w:val="baseline"/>
        </w:rPr>
        <w:t>64Labs</w:t>
        <w:tab/>
        <w:tab/>
        <w:tab/>
        <w:tab/>
        <w:tab/>
        <w:tab/>
        <w:tab/>
        <w:tab/>
        <w:tab/>
        <w:tab/>
        <w:t xml:space="preserve">January 2019 – </w:t>
      </w:r>
      <w:r>
        <w:rPr>
          <w:rFonts w:eastAsia="Palatino Linotype" w:cs="Palatino Linotype" w:ascii="Palatino Linotype" w:hAnsi="Palatino Linotype"/>
          <w:color w:val="404041"/>
          <w:position w:val="0"/>
          <w:sz w:val="22"/>
          <w:sz w:val="22"/>
          <w:szCs w:val="22"/>
          <w:vertAlign w:val="baseline"/>
        </w:rPr>
        <w:t>November 2019</w:t>
      </w:r>
    </w:p>
    <w:p>
      <w:pPr>
        <w:pStyle w:val="P"/>
        <w:numPr>
          <w:ilvl w:val="0"/>
          <w:numId w:val="5"/>
        </w:numPr>
        <w:spacing w:lineRule="atLeast" w:line="340" w:before="0" w:after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Worked in a largely self directed structure to ensure high quality deliverables are created and delivered on aggressive deadlines</w:t>
      </w:r>
    </w:p>
    <w:p>
      <w:pPr>
        <w:pStyle w:val="P"/>
        <w:numPr>
          <w:ilvl w:val="0"/>
          <w:numId w:val="5"/>
        </w:numPr>
        <w:spacing w:lineRule="atLeast" w:line="340" w:before="0" w:after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Primarily worked on building mobile-first Progressive Web Apps using React/Redux best practices for eCommerce clients, focusing on end-to-end customer journey</w:t>
      </w:r>
    </w:p>
    <w:p>
      <w:pPr>
        <w:pStyle w:val="P"/>
        <w:numPr>
          <w:ilvl w:val="0"/>
          <w:numId w:val="5"/>
        </w:numPr>
        <w:spacing w:lineRule="atLeast" w:line="340" w:before="0" w:after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Integrated with third party sources such as SalesForce, Tealium, Google Analytics and more to deliver content rich experiences</w:t>
      </w:r>
    </w:p>
    <w:p>
      <w:pPr>
        <w:pStyle w:val="P"/>
        <w:numPr>
          <w:ilvl w:val="0"/>
          <w:numId w:val="5"/>
        </w:numPr>
        <w:spacing w:lineRule="atLeast" w:line="340" w:before="0" w:after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Worked closely with project management to identify and design to client needs</w:t>
      </w:r>
    </w:p>
    <w:p>
      <w:pPr>
        <w:pStyle w:val="P"/>
        <w:numPr>
          <w:ilvl w:val="0"/>
          <w:numId w:val="5"/>
        </w:numPr>
        <w:spacing w:lineRule="atLeast" w:line="340" w:before="0" w:after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Built cross device, cross locale compatible Single Page Apps using React 16/Node 10/Redux using Reselect and related helper libraries</w:t>
      </w:r>
    </w:p>
    <w:p>
      <w:pPr>
        <w:pStyle w:val="P"/>
        <w:numPr>
          <w:ilvl w:val="0"/>
          <w:numId w:val="5"/>
        </w:numPr>
        <w:spacing w:lineRule="atLeast" w:line="340" w:before="0" w:after="0"/>
        <w:rPr/>
      </w:pPr>
      <w:r>
        <w:rPr>
          <w:rFonts w:ascii="Palatino Linotype" w:hAnsi="Palatino Linotype"/>
          <w:sz w:val="22"/>
          <w:szCs w:val="22"/>
        </w:rPr>
        <w:t>Technologies used: NodeJS, React-Redux, Express, jQuery, Postman, Github, JIRA, GIT, Google AMP</w:t>
      </w:r>
    </w:p>
    <w:p>
      <w:pPr>
        <w:pStyle w:val="Divdocumentdivsectiontitle"/>
        <w:pBdr>
          <w:top w:val="single" w:sz="8" w:space="0" w:color="B2B0BF"/>
        </w:pBdr>
        <w:spacing w:before="120" w:after="100"/>
        <w:ind w:left="0" w:right="0" w:hanging="0"/>
        <w:rPr>
          <w:rFonts w:ascii="Palatino Linotype" w:hAnsi="Palatino Linotype" w:eastAsia="Palatino Linotype" w:cs="Palatino Linotype"/>
          <w:b/>
          <w:b/>
          <w:bCs/>
          <w:i/>
          <w:i/>
          <w:iCs/>
          <w:caps/>
          <w:color w:val="231F20"/>
          <w:position w:val="0"/>
          <w:sz w:val="26"/>
          <w:sz w:val="26"/>
          <w:vertAlign w:val="baseline"/>
        </w:rPr>
      </w:pPr>
      <w:r>
        <w:rPr>
          <w:rFonts w:eastAsia="Palatino Linotype" w:cs="Palatino Linotype" w:ascii="Palatino Linotype" w:hAnsi="Palatino Linotype"/>
          <w:b/>
          <w:bCs/>
          <w:i/>
          <w:iCs/>
          <w:caps/>
          <w:color w:val="231F20"/>
          <w:position w:val="0"/>
          <w:sz w:val="26"/>
          <w:sz w:val="26"/>
          <w:vertAlign w:val="baseline"/>
        </w:rPr>
        <w:t>Education</w:t>
      </w:r>
    </w:p>
    <w:p>
      <w:pPr>
        <w:pStyle w:val="Divdocumentsinglecolumn"/>
        <w:spacing w:lineRule="atLeast" w:line="340" w:before="0" w:after="0"/>
        <w:ind w:left="0" w:right="0" w:hanging="0"/>
        <w:rPr>
          <w:rStyle w:val="Singlecolumnspanpaddedlinenthchild1"/>
          <w:rFonts w:ascii="Palatino Linotype" w:hAnsi="Palatino Linotype" w:eastAsia="Palatino Linotype" w:cs="Palatino Linotype"/>
          <w:color w:val="404041"/>
          <w:sz w:val="22"/>
          <w:szCs w:val="22"/>
        </w:rPr>
      </w:pPr>
      <w:r>
        <w:rPr>
          <w:rStyle w:val="Spandegree"/>
          <w:rFonts w:eastAsia="Palatino Linotype" w:cs="Palatino Linotype" w:ascii="Palatino Linotype" w:hAnsi="Palatino Linotype"/>
          <w:color w:val="404041"/>
          <w:sz w:val="22"/>
          <w:szCs w:val="22"/>
        </w:rPr>
        <w:t>Bachelor of Science</w:t>
      </w:r>
      <w:r>
        <w:rPr>
          <w:rStyle w:val="Span"/>
          <w:rFonts w:eastAsia="Palatino Linotype" w:cs="Palatino Linotype" w:ascii="Palatino Linotype" w:hAnsi="Palatino Linotype"/>
          <w:color w:val="404041"/>
          <w:sz w:val="22"/>
          <w:szCs w:val="22"/>
        </w:rPr>
        <w:t xml:space="preserve"> Biological Sciences</w:t>
      </w:r>
      <w:r>
        <w:rPr>
          <w:rStyle w:val="Singlecolumnspanpaddedlinenthchild1"/>
          <w:rFonts w:eastAsia="Palatino Linotype" w:cs="Palatino Linotype" w:ascii="Palatino Linotype" w:hAnsi="Palatino Linotype"/>
          <w:color w:val="404041"/>
          <w:sz w:val="22"/>
          <w:szCs w:val="22"/>
        </w:rPr>
        <w:t xml:space="preserve"> </w:t>
      </w:r>
    </w:p>
    <w:p>
      <w:pPr>
        <w:pStyle w:val="Spanpaddedline"/>
        <w:spacing w:lineRule="atLeast" w:line="340" w:before="0" w:after="0"/>
        <w:ind w:left="0" w:right="0" w:hanging="0"/>
        <w:rPr>
          <w:rStyle w:val="Span"/>
          <w:rFonts w:ascii="Palatino Linotype" w:hAnsi="Palatino Linotype" w:eastAsia="Palatino Linotype" w:cs="Palatino Linotype"/>
          <w:color w:val="404041"/>
          <w:sz w:val="22"/>
          <w:szCs w:val="22"/>
        </w:rPr>
      </w:pPr>
      <w:r>
        <w:rPr>
          <w:rStyle w:val="Span"/>
          <w:rFonts w:eastAsia="Palatino Linotype" w:cs="Palatino Linotype" w:ascii="Palatino Linotype" w:hAnsi="Palatino Linotype"/>
          <w:color w:val="404041"/>
          <w:sz w:val="22"/>
          <w:szCs w:val="22"/>
        </w:rPr>
        <w:t>University of Missouri - Columbia</w:t>
      </w:r>
    </w:p>
    <w:p>
      <w:pPr>
        <w:pStyle w:val="Spanpaddedline"/>
        <w:spacing w:lineRule="atLeast" w:line="340" w:before="0" w:after="0"/>
        <w:ind w:left="0" w:right="0" w:hanging="0"/>
        <w:rPr>
          <w:rStyle w:val="Span"/>
          <w:rFonts w:ascii="Palatino Linotype" w:hAnsi="Palatino Linotype" w:eastAsia="Palatino Linotype" w:cs="Palatino Linotype"/>
          <w:i/>
          <w:i/>
          <w:iCs/>
          <w:color w:val="C3C3C3"/>
          <w:sz w:val="22"/>
          <w:szCs w:val="22"/>
        </w:rPr>
      </w:pPr>
      <w:bookmarkStart w:id="0" w:name="__DdeLink__71_3698526882"/>
      <w:bookmarkStart w:id="1" w:name="__DdeLink__63_2537650070"/>
      <w:bookmarkEnd w:id="0"/>
      <w:bookmarkEnd w:id="1"/>
      <w:r>
        <w:rPr>
          <w:rStyle w:val="Span"/>
          <w:rFonts w:eastAsia="Palatino Linotype" w:cs="Palatino Linotype" w:ascii="Palatino Linotype" w:hAnsi="Palatino Linotype"/>
          <w:i/>
          <w:iCs/>
          <w:color w:val="C3C3C3"/>
          <w:sz w:val="22"/>
          <w:szCs w:val="22"/>
        </w:rPr>
        <w:t>Columbia, MO | May 2016</w:t>
      </w:r>
    </w:p>
    <w:p>
      <w:pPr>
        <w:pStyle w:val="Ulli"/>
        <w:numPr>
          <w:ilvl w:val="0"/>
          <w:numId w:val="4"/>
        </w:numPr>
        <w:spacing w:lineRule="atLeast" w:line="340" w:before="0" w:after="0"/>
        <w:ind w:left="460" w:right="0" w:hanging="360"/>
        <w:rPr>
          <w:rStyle w:val="Span"/>
          <w:rFonts w:ascii="Palatino Linotype" w:hAnsi="Palatino Linotype" w:eastAsia="Palatino Linotype" w:cs="Palatino Linotype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Palatino Linotype" w:cs="Palatino Linotype" w:ascii="Palatino Linotype" w:hAnsi="Palatino Linotype"/>
          <w:color w:val="404041"/>
          <w:position w:val="0"/>
          <w:sz w:val="24"/>
          <w:sz w:val="22"/>
          <w:szCs w:val="22"/>
          <w:vertAlign w:val="baseline"/>
        </w:rPr>
        <w:t>Honors College Graduate</w:t>
      </w:r>
    </w:p>
    <w:p>
      <w:pPr>
        <w:pStyle w:val="Ulli"/>
        <w:numPr>
          <w:ilvl w:val="0"/>
          <w:numId w:val="4"/>
        </w:numPr>
        <w:spacing w:lineRule="atLeast" w:line="340" w:before="0" w:after="0"/>
        <w:ind w:left="460" w:right="0" w:hanging="360"/>
        <w:rPr>
          <w:rStyle w:val="Span"/>
          <w:rFonts w:ascii="Palatino Linotype" w:hAnsi="Palatino Linotype" w:eastAsia="Palatino Linotype" w:cs="Palatino Linotype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Palatino Linotype" w:cs="Palatino Linotype" w:ascii="Palatino Linotype" w:hAnsi="Palatino Linotype"/>
          <w:color w:val="404041"/>
          <w:position w:val="0"/>
          <w:sz w:val="24"/>
          <w:sz w:val="22"/>
          <w:szCs w:val="22"/>
          <w:vertAlign w:val="baseline"/>
        </w:rPr>
        <w:t>Graduated with 3.69 GPA</w:t>
      </w:r>
    </w:p>
    <w:p>
      <w:pPr>
        <w:pStyle w:val="Ulli"/>
        <w:numPr>
          <w:ilvl w:val="0"/>
          <w:numId w:val="4"/>
        </w:numPr>
        <w:spacing w:lineRule="atLeast" w:line="340" w:before="0" w:after="0"/>
        <w:ind w:left="460" w:right="0" w:hanging="360"/>
        <w:rPr>
          <w:rStyle w:val="Span"/>
          <w:rFonts w:ascii="Palatino Linotype" w:hAnsi="Palatino Linotype" w:eastAsia="Palatino Linotype" w:cs="Palatino Linotype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Palatino Linotype" w:cs="Palatino Linotype" w:ascii="Palatino Linotype" w:hAnsi="Palatino Linotype"/>
          <w:color w:val="404041"/>
          <w:position w:val="0"/>
          <w:sz w:val="24"/>
          <w:sz w:val="22"/>
          <w:szCs w:val="22"/>
          <w:vertAlign w:val="baseline"/>
        </w:rPr>
        <w:t>Dean's List (All Semesters)</w:t>
      </w:r>
    </w:p>
    <w:p>
      <w:pPr>
        <w:pStyle w:val="Ulli"/>
        <w:spacing w:lineRule="atLeast" w:line="340" w:before="0" w:after="0"/>
        <w:ind w:left="0" w:right="0" w:hanging="0"/>
        <w:rPr>
          <w:rFonts w:ascii="Palatino Linotype" w:hAnsi="Palatino Linotype" w:eastAsia="Palatino Linotype" w:cs="Palatino Linotype"/>
          <w:color w:val="404041"/>
          <w:position w:val="0"/>
          <w:sz w:val="22"/>
          <w:sz w:val="22"/>
          <w:szCs w:val="22"/>
          <w:vertAlign w:val="baseline"/>
        </w:rPr>
      </w:pPr>
      <w:r>
        <w:rPr>
          <w:rFonts w:eastAsia="Palatino Linotype" w:cs="Palatino Linotype" w:ascii="Palatino Linotype" w:hAnsi="Palatino Linotype"/>
          <w:color w:val="404041"/>
          <w:position w:val="0"/>
          <w:sz w:val="22"/>
          <w:sz w:val="22"/>
          <w:szCs w:val="22"/>
          <w:vertAlign w:val="baseline"/>
        </w:rPr>
      </w:r>
    </w:p>
    <w:p>
      <w:pPr>
        <w:pStyle w:val="Divdocumentsinglecolumn"/>
        <w:spacing w:lineRule="atLeast" w:line="340" w:before="0" w:after="0"/>
        <w:ind w:left="0" w:right="0" w:hanging="0"/>
        <w:rPr>
          <w:rStyle w:val="Singlecolumnspanpaddedlinenthchild1"/>
          <w:rFonts w:ascii="Palatino Linotype" w:hAnsi="Palatino Linotype" w:eastAsia="Palatino Linotype" w:cs="Palatino Linotype"/>
          <w:color w:val="404041"/>
          <w:sz w:val="22"/>
          <w:szCs w:val="22"/>
        </w:rPr>
      </w:pPr>
      <w:r>
        <w:rPr>
          <w:rStyle w:val="Singlecolumnspanpaddedlinenthchild1"/>
          <w:rFonts w:eastAsia="Palatino Linotype" w:cs="Palatino Linotype" w:ascii="Palatino Linotype" w:hAnsi="Palatino Linotype"/>
          <w:color w:val="404041"/>
          <w:sz w:val="22"/>
          <w:szCs w:val="22"/>
        </w:rPr>
        <w:t>Fullstack Javascript Web Development Program</w:t>
      </w:r>
    </w:p>
    <w:p>
      <w:pPr>
        <w:pStyle w:val="Spanpaddedline"/>
        <w:spacing w:lineRule="atLeast" w:line="340" w:before="0" w:after="0"/>
        <w:ind w:left="0" w:right="0" w:hanging="0"/>
        <w:rPr>
          <w:rStyle w:val="Span"/>
          <w:rFonts w:ascii="Palatino Linotype" w:hAnsi="Palatino Linotype" w:eastAsia="Palatino Linotype" w:cs="Palatino Linotype"/>
          <w:color w:val="404041"/>
          <w:sz w:val="22"/>
          <w:szCs w:val="22"/>
        </w:rPr>
      </w:pPr>
      <w:r>
        <w:rPr>
          <w:rStyle w:val="Span"/>
          <w:rFonts w:eastAsia="Palatino Linotype" w:cs="Palatino Linotype" w:ascii="Palatino Linotype" w:hAnsi="Palatino Linotype"/>
          <w:color w:val="404041"/>
          <w:sz w:val="22"/>
          <w:szCs w:val="22"/>
        </w:rPr>
        <w:t>V School</w:t>
      </w:r>
    </w:p>
    <w:p>
      <w:pPr>
        <w:pStyle w:val="Spanpaddedline"/>
        <w:spacing w:lineRule="atLeast" w:line="340" w:before="0" w:after="0"/>
        <w:ind w:left="0" w:right="0" w:hanging="0"/>
        <w:rPr/>
      </w:pPr>
      <w:r>
        <w:rPr>
          <w:rStyle w:val="Span"/>
          <w:rFonts w:eastAsia="Palatino Linotype" w:cs="Palatino Linotype" w:ascii="Palatino Linotype" w:hAnsi="Palatino Linotype"/>
          <w:i/>
          <w:iCs/>
          <w:color w:val="C3C3C3"/>
          <w:sz w:val="22"/>
          <w:szCs w:val="22"/>
        </w:rPr>
        <w:t>Salt Lake City, UT | April 2018</w:t>
      </w:r>
    </w:p>
    <w:sectPr>
      <w:type w:val="nextPage"/>
      <w:pgSz w:w="12240" w:h="15840"/>
      <w:pgMar w:left="840" w:right="840" w:header="0" w:top="940" w:footer="0" w:bottom="9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/>
        <w:lang w:val="en-US" w:eastAsia="ja-JP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lineRule="atLeast" w:line="240"/>
      <w:jc w:val="left"/>
    </w:pPr>
    <w:rPr>
      <w:rFonts w:ascii="Calibri" w:hAnsi="Calibri" w:eastAsia="ＭＳ 明朝" w:cs="Arial"/>
      <w:color w:val="00000A"/>
      <w:kern w:val="0"/>
      <w:position w:val="0"/>
      <w:sz w:val="24"/>
      <w:sz w:val="24"/>
      <w:szCs w:val="24"/>
      <w:vertAlign w:val="baseline"/>
      <w:lang w:val="en-US" w:eastAsia="ja-JP" w:bidi="hi-IN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position w:val="0"/>
      <w:sz w:val="24"/>
      <w:sz w:val="24"/>
      <w:szCs w:val="24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position w:val="0"/>
      <w:sz w:val="24"/>
      <w:sz w:val="24"/>
      <w:szCs w:val="24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position w:val="0"/>
      <w:sz w:val="24"/>
      <w:sz w:val="24"/>
      <w:szCs w:val="24"/>
      <w:vertAlign w:val="baseline"/>
    </w:rPr>
  </w:style>
  <w:style w:type="character" w:styleId="DefaultParagraphFont" w:default="1">
    <w:name w:val="Default Paragraph Font"/>
    <w:semiHidden/>
    <w:qFormat/>
    <w:rPr/>
  </w:style>
  <w:style w:type="character" w:styleId="Span" w:customStyle="1">
    <w:name w:val="span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Spanemail" w:customStyle="1">
    <w:name w:val="span_email"/>
    <w:basedOn w:val="Span"/>
    <w:qFormat/>
    <w:rPr>
      <w:caps w:val="false"/>
      <w:smallCaps w:val="false"/>
      <w:color w:val="00ADEF"/>
    </w:rPr>
  </w:style>
  <w:style w:type="character" w:styleId="Singlecolumnspanpaddedlinenthchild1" w:customStyle="1">
    <w:name w:val="singlecolumn_span_paddedline_nth-child(1)"/>
    <w:basedOn w:val="DefaultParagraphFont"/>
    <w:qFormat/>
    <w:rPr/>
  </w:style>
  <w:style w:type="character" w:styleId="Spancompanyname" w:customStyle="1">
    <w:name w:val="span_companyname"/>
    <w:basedOn w:val="Span"/>
    <w:qFormat/>
    <w:rPr>
      <w:b/>
      <w:bCs/>
      <w:caps/>
    </w:rPr>
  </w:style>
  <w:style w:type="character" w:styleId="Spandegree" w:customStyle="1">
    <w:name w:val="span_degree"/>
    <w:basedOn w:val="Span"/>
    <w:qFormat/>
    <w:rPr>
      <w:b/>
      <w:bCs/>
      <w:caps/>
    </w:rPr>
  </w:style>
  <w:style w:type="character" w:styleId="ListLabel1">
    <w:name w:val="ListLabel 1"/>
    <w:qFormat/>
    <w:rPr>
      <w:rFonts w:ascii="Palatino Linotype" w:hAnsi="Palatino Linotype" w:cs="Symbo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Palatino Linotype" w:hAnsi="Palatino Linotype" w:cs="Symbol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Palatino Linotype" w:hAnsi="Palatino Linotype" w:cs="Symbol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Palatino Linotype" w:hAnsi="Palatino Linotype"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Palatino Linotype" w:hAnsi="Palatino Linotype" w:cs="Symbol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Palatino Linotype" w:hAnsi="Palatino Linotype" w:cs="Symbol"/>
      <w:sz w:val="2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Palatino Linotype" w:hAnsi="Palatino Linotype" w:cs="Symbol"/>
      <w:sz w:val="2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Palatino Linotype" w:hAnsi="Palatino Linotype" w:cs="Symbol"/>
      <w:sz w:val="22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Palatino Linotype" w:hAnsi="Palatino Linotype" w:cs="Symbol"/>
      <w:sz w:val="22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ascii="Palatino Linotype" w:hAnsi="Palatino Linotype" w:cs="Symbol"/>
      <w:sz w:val="22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Palatino Linotype" w:hAnsi="Palatino Linotype" w:cs="Symbol"/>
      <w:sz w:val="22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Palatino Linotype" w:hAnsi="Palatino Linotype" w:cs="Symbol"/>
      <w:sz w:val="22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Palatino Linotype" w:hAnsi="Palatino Linotype" w:cs="Symbol"/>
      <w:sz w:val="22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Palatino Linotype" w:hAnsi="Palatino Linotype" w:cs="Symbol"/>
      <w:sz w:val="22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Palatino Linotype" w:hAnsi="Palatino Linotype" w:cs="Symbol"/>
      <w:sz w:val="22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Palatino Linotype" w:hAnsi="Palatino Linotype" w:cs="Symbol"/>
      <w:sz w:val="22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ascii="Palatino Linotype" w:hAnsi="Palatino Linotype" w:cs="Symbol"/>
      <w:sz w:val="22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Palatino Linotype" w:hAnsi="Palatino Linotype" w:cs="Symbol"/>
      <w:sz w:val="22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ascii="Palatino Linotype" w:hAnsi="Palatino Linotype" w:cs="Symbol"/>
      <w:sz w:val="22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Palatino Linotype" w:hAnsi="Palatino Linotype" w:cs="Symbol"/>
      <w:sz w:val="22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Palatino Linotype" w:hAnsi="Palatino Linotype" w:cs="Symbol"/>
      <w:sz w:val="22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Palatino Linotype" w:hAnsi="Palatino Linotype" w:cs="Symbol"/>
      <w:sz w:val="22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Palatino Linotype" w:hAnsi="Palatino Linotype" w:cs="Symbol"/>
      <w:sz w:val="22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Palatino Linotype" w:hAnsi="Palatino Linotype" w:cs="Symbol"/>
      <w:sz w:val="22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Palatino Linotype" w:hAnsi="Palatino Linotype" w:cs="Symbol"/>
      <w:sz w:val="22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Palatino Linotype" w:hAnsi="Palatino Linotype" w:cs="Symbol"/>
      <w:sz w:val="22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Palatino Linotype" w:hAnsi="Palatino Linotype" w:cs="Symbol"/>
      <w:sz w:val="22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Palatino Linotype" w:hAnsi="Palatino Linotype" w:cs="Symbol"/>
      <w:sz w:val="22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ascii="Palatino Linotype" w:hAnsi="Palatino Linotype" w:cs="Symbol"/>
      <w:sz w:val="22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Palatino Linotype" w:hAnsi="Palatino Linotype" w:cs="Symbol"/>
      <w:sz w:val="22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ascii="Palatino Linotype" w:hAnsi="Palatino Linotype" w:cs="Symbol"/>
      <w:sz w:val="22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Palatino Linotype" w:hAnsi="Palatino Linotype" w:cs="Symbol"/>
      <w:sz w:val="22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ascii="Palatino Linotype" w:hAnsi="Palatino Linotype" w:cs="Symbol"/>
      <w:sz w:val="22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Palatino Linotype" w:hAnsi="Palatino Linotype" w:cs="Symbol"/>
      <w:sz w:val="22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ascii="Palatino Linotype" w:hAnsi="Palatino Linotype" w:cs="Symbol"/>
      <w:sz w:val="22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ascii="Palatino Linotype" w:hAnsi="Palatino Linotype" w:cs="Symbol"/>
      <w:sz w:val="22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ascii="Palatino Linotype" w:hAnsi="Palatino Linotype" w:cs="Symbol"/>
      <w:sz w:val="22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ascii="Palatino Linotype" w:hAnsi="Palatino Linotype" w:cs="Symbol"/>
      <w:sz w:val="22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ascii="Palatino Linotype" w:hAnsi="Palatino Linotype" w:cs="Symbol"/>
      <w:sz w:val="22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ascii="Palatino Linotype" w:hAnsi="Palatino Linotype" w:cs="Symbol"/>
      <w:sz w:val="22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ascii="Palatino Linotype" w:hAnsi="Palatino Linotype" w:cs="Symbol"/>
      <w:sz w:val="22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ascii="Palatino Linotype" w:hAnsi="Palatino Linotype" w:cs="Symbol"/>
      <w:sz w:val="22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ascii="Palatino Linotype" w:hAnsi="Palatino Linotype" w:cs="Symbol"/>
      <w:sz w:val="22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ascii="Palatino Linotype" w:hAnsi="Palatino Linotype" w:cs="Symbol"/>
      <w:sz w:val="22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ascii="Palatino Linotype" w:hAnsi="Palatino Linotype" w:cs="Symbol"/>
      <w:sz w:val="22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ascii="Palatino Linotype" w:hAnsi="Palatino Linotype" w:cs="Symbol"/>
      <w:sz w:val="22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ascii="Palatino Linotype" w:hAnsi="Palatino Linotype" w:cs="Symbol"/>
      <w:sz w:val="22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ascii="Palatino Linotype" w:hAnsi="Palatino Linotype" w:cs="Symbol"/>
      <w:sz w:val="22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ascii="Palatino Linotype" w:hAnsi="Palatino Linotype" w:cs="Symbol"/>
      <w:sz w:val="22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ascii="Palatino Linotype" w:hAnsi="Palatino Linotype" w:cs="Symbol"/>
      <w:sz w:val="22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Palatino Linotype" w:hAnsi="Palatino Linotype" w:cs="Symbol"/>
      <w:sz w:val="22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ascii="Palatino Linotype" w:hAnsi="Palatino Linotype" w:cs="Symbol"/>
      <w:sz w:val="22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ascii="Palatino Linotype" w:hAnsi="Palatino Linotype" w:cs="Symbol"/>
      <w:sz w:val="22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ascii="Palatino Linotype" w:hAnsi="Palatino Linotype" w:cs="Symbol"/>
      <w:sz w:val="22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ascii="Palatino Linotype" w:hAnsi="Palatino Linotype" w:cs="Symbol"/>
      <w:sz w:val="22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ascii="Palatino Linotype" w:hAnsi="Palatino Linotype" w:cs="Symbol"/>
      <w:sz w:val="22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ascii="Palatino Linotype" w:hAnsi="Palatino Linotype" w:cs="Symbol"/>
      <w:sz w:val="22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ascii="Palatino Linotype" w:hAnsi="Palatino Linotype" w:cs="Symbol"/>
      <w:sz w:val="22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ascii="Palatino Linotype" w:hAnsi="Palatino Linotype" w:cs="Symbol"/>
      <w:sz w:val="22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ascii="Palatino Linotype" w:hAnsi="Palatino Linotype" w:cs="Symbol"/>
      <w:sz w:val="22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ascii="Palatino Linotype" w:hAnsi="Palatino Linotype" w:cs="Symbol"/>
      <w:sz w:val="22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ascii="Palatino Linotype" w:hAnsi="Palatino Linotype" w:cs="Symbol"/>
      <w:sz w:val="22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ascii="Palatino Linotype" w:hAnsi="Palatino Linotype" w:cs="Symbol"/>
      <w:sz w:val="22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ascii="Palatino Linotype" w:hAnsi="Palatino Linotype" w:cs="Symbol"/>
      <w:sz w:val="22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Symbol"/>
    </w:rPr>
  </w:style>
  <w:style w:type="character" w:styleId="ListLabel572">
    <w:name w:val="ListLabel 572"/>
    <w:qFormat/>
    <w:rPr>
      <w:rFonts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ascii="Palatino Linotype" w:hAnsi="Palatino Linotype" w:cs="Symbol"/>
      <w:sz w:val="22"/>
    </w:rPr>
  </w:style>
  <w:style w:type="character" w:styleId="ListLabel578">
    <w:name w:val="ListLabel 578"/>
    <w:qFormat/>
    <w:rPr>
      <w:rFonts w:cs="Courier New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Symbol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ascii="Palatino Linotype" w:hAnsi="Palatino Linotype" w:cs="Symbol"/>
      <w:sz w:val="22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ascii="Palatino Linotype" w:hAnsi="Palatino Linotype" w:cs="Symbol"/>
      <w:sz w:val="22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ascii="Palatino Linotype" w:hAnsi="Palatino Linotype" w:cs="Symbol"/>
      <w:sz w:val="22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ascii="Palatino Linotype" w:hAnsi="Palatino Linotype" w:cs="Symbol"/>
      <w:sz w:val="22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Courier New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ascii="Palatino Linotype" w:hAnsi="Palatino Linotype" w:cs="Symbol"/>
      <w:sz w:val="22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ascii="Palatino Linotype" w:hAnsi="Palatino Linotype" w:cs="Symbol"/>
      <w:sz w:val="22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ascii="Palatino Linotype" w:hAnsi="Palatino Linotype" w:cs="Symbol"/>
      <w:sz w:val="22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  <w:sz w:val="22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ascii="Palatino Linotype" w:hAnsi="Palatino Linotype" w:cs="Symbol"/>
      <w:sz w:val="22"/>
    </w:rPr>
  </w:style>
  <w:style w:type="character" w:styleId="ListLabel654">
    <w:name w:val="ListLabel 654"/>
    <w:qFormat/>
    <w:rPr>
      <w:rFonts w:cs="Courier New"/>
    </w:rPr>
  </w:style>
  <w:style w:type="character" w:styleId="ListLabel655">
    <w:name w:val="ListLabel 655"/>
    <w:qFormat/>
    <w:rPr>
      <w:rFonts w:cs="Wingdings"/>
    </w:rPr>
  </w:style>
  <w:style w:type="character" w:styleId="ListLabel656">
    <w:name w:val="ListLabel 656"/>
    <w:qFormat/>
    <w:rPr>
      <w:rFonts w:cs="Symbol"/>
    </w:rPr>
  </w:style>
  <w:style w:type="character" w:styleId="ListLabel657">
    <w:name w:val="ListLabel 657"/>
    <w:qFormat/>
    <w:rPr>
      <w:rFonts w:cs="Courier New"/>
    </w:rPr>
  </w:style>
  <w:style w:type="character" w:styleId="ListLabel658">
    <w:name w:val="ListLabel 658"/>
    <w:qFormat/>
    <w:rPr>
      <w:rFonts w:cs="Wingdings"/>
    </w:rPr>
  </w:style>
  <w:style w:type="character" w:styleId="ListLabel659">
    <w:name w:val="ListLabel 659"/>
    <w:qFormat/>
    <w:rPr>
      <w:rFonts w:cs="Symbol"/>
    </w:rPr>
  </w:style>
  <w:style w:type="character" w:styleId="ListLabel660">
    <w:name w:val="ListLabel 660"/>
    <w:qFormat/>
    <w:rPr>
      <w:rFonts w:cs="Courier New"/>
    </w:rPr>
  </w:style>
  <w:style w:type="character" w:styleId="ListLabel661">
    <w:name w:val="ListLabel 661"/>
    <w:qFormat/>
    <w:rPr>
      <w:rFonts w:cs="Wingdings"/>
    </w:rPr>
  </w:style>
  <w:style w:type="character" w:styleId="ListLabel662">
    <w:name w:val="ListLabel 662"/>
    <w:qFormat/>
    <w:rPr>
      <w:rFonts w:ascii="Palatino Linotype" w:hAnsi="Palatino Linotype" w:cs="Symbol"/>
      <w:sz w:val="22"/>
    </w:rPr>
  </w:style>
  <w:style w:type="character" w:styleId="ListLabel663">
    <w:name w:val="ListLabel 663"/>
    <w:qFormat/>
    <w:rPr>
      <w:rFonts w:cs="Courier New"/>
    </w:rPr>
  </w:style>
  <w:style w:type="character" w:styleId="ListLabel664">
    <w:name w:val="ListLabel 664"/>
    <w:qFormat/>
    <w:rPr>
      <w:rFonts w:cs="Wingdings"/>
    </w:rPr>
  </w:style>
  <w:style w:type="character" w:styleId="ListLabel665">
    <w:name w:val="ListLabel 665"/>
    <w:qFormat/>
    <w:rPr>
      <w:rFonts w:cs="Symbol"/>
    </w:rPr>
  </w:style>
  <w:style w:type="character" w:styleId="ListLabel666">
    <w:name w:val="ListLabel 666"/>
    <w:qFormat/>
    <w:rPr>
      <w:rFonts w:cs="Courier New"/>
    </w:rPr>
  </w:style>
  <w:style w:type="character" w:styleId="ListLabel667">
    <w:name w:val="ListLabel 667"/>
    <w:qFormat/>
    <w:rPr>
      <w:rFonts w:cs="Wingdings"/>
    </w:rPr>
  </w:style>
  <w:style w:type="character" w:styleId="ListLabel668">
    <w:name w:val="ListLabel 668"/>
    <w:qFormat/>
    <w:rPr>
      <w:rFonts w:cs="Symbol"/>
    </w:rPr>
  </w:style>
  <w:style w:type="character" w:styleId="ListLabel669">
    <w:name w:val="ListLabel 669"/>
    <w:qFormat/>
    <w:rPr>
      <w:rFonts w:cs="Courier New"/>
    </w:rPr>
  </w:style>
  <w:style w:type="character" w:styleId="ListLabel670">
    <w:name w:val="ListLabel 670"/>
    <w:qFormat/>
    <w:rPr>
      <w:rFonts w:cs="Wingdings"/>
    </w:rPr>
  </w:style>
  <w:style w:type="character" w:styleId="ListLabel671">
    <w:name w:val="ListLabel 671"/>
    <w:qFormat/>
    <w:rPr>
      <w:rFonts w:ascii="Palatino Linotype" w:hAnsi="Palatino Linotype" w:cs="Symbol"/>
      <w:sz w:val="22"/>
    </w:rPr>
  </w:style>
  <w:style w:type="character" w:styleId="ListLabel672">
    <w:name w:val="ListLabel 672"/>
    <w:qFormat/>
    <w:rPr>
      <w:rFonts w:cs="Courier New"/>
    </w:rPr>
  </w:style>
  <w:style w:type="character" w:styleId="ListLabel673">
    <w:name w:val="ListLabel 673"/>
    <w:qFormat/>
    <w:rPr>
      <w:rFonts w:cs="Wingdings"/>
    </w:rPr>
  </w:style>
  <w:style w:type="character" w:styleId="ListLabel674">
    <w:name w:val="ListLabel 674"/>
    <w:qFormat/>
    <w:rPr>
      <w:rFonts w:cs="Symbol"/>
    </w:rPr>
  </w:style>
  <w:style w:type="character" w:styleId="ListLabel675">
    <w:name w:val="ListLabel 675"/>
    <w:qFormat/>
    <w:rPr>
      <w:rFonts w:cs="Courier New"/>
    </w:rPr>
  </w:style>
  <w:style w:type="character" w:styleId="ListLabel676">
    <w:name w:val="ListLabel 676"/>
    <w:qFormat/>
    <w:rPr>
      <w:rFonts w:cs="Wingdings"/>
    </w:rPr>
  </w:style>
  <w:style w:type="character" w:styleId="ListLabel677">
    <w:name w:val="ListLabel 677"/>
    <w:qFormat/>
    <w:rPr>
      <w:rFonts w:cs="Symbol"/>
    </w:rPr>
  </w:style>
  <w:style w:type="character" w:styleId="ListLabel678">
    <w:name w:val="ListLabel 678"/>
    <w:qFormat/>
    <w:rPr>
      <w:rFonts w:cs="Courier New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ascii="Palatino Linotype" w:hAnsi="Palatino Linotype" w:cs="Symbol"/>
      <w:sz w:val="22"/>
    </w:rPr>
  </w:style>
  <w:style w:type="character" w:styleId="ListLabel681">
    <w:name w:val="ListLabel 681"/>
    <w:qFormat/>
    <w:rPr>
      <w:rFonts w:cs="Courier New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Courier New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ascii="Palatino Linotype" w:hAnsi="Palatino Linotype" w:cs="Symbol"/>
      <w:sz w:val="22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ascii="Palatino Linotype" w:hAnsi="Palatino Linotype" w:cs="Symbol"/>
      <w:sz w:val="22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ascii="Palatino Linotype" w:hAnsi="Palatino Linotype" w:cs="Symbol"/>
      <w:sz w:val="22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ascii="Palatino Linotype" w:hAnsi="Palatino Linotype" w:cs="Symbol"/>
      <w:sz w:val="22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ascii="Palatino Linotype" w:hAnsi="Palatino Linotype" w:cs="Symbol"/>
      <w:sz w:val="22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ascii="Palatino Linotype" w:hAnsi="Palatino Linotype" w:cs="Symbol"/>
      <w:sz w:val="22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ascii="Palatino Linotype" w:hAnsi="Palatino Linotype" w:cs="Symbol"/>
      <w:sz w:val="22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cs="Symbol"/>
    </w:rPr>
  </w:style>
  <w:style w:type="character" w:styleId="ListLabel747">
    <w:name w:val="ListLabel 747"/>
    <w:qFormat/>
    <w:rPr>
      <w:rFonts w:cs="Courier New"/>
    </w:rPr>
  </w:style>
  <w:style w:type="character" w:styleId="ListLabel748">
    <w:name w:val="ListLabel 748"/>
    <w:qFormat/>
    <w:rPr>
      <w:rFonts w:cs="Wingdings"/>
    </w:rPr>
  </w:style>
  <w:style w:type="character" w:styleId="ListLabel749">
    <w:name w:val="ListLabel 749"/>
    <w:qFormat/>
    <w:rPr>
      <w:rFonts w:cs="Symbol"/>
    </w:rPr>
  </w:style>
  <w:style w:type="character" w:styleId="ListLabel750">
    <w:name w:val="ListLabel 750"/>
    <w:qFormat/>
    <w:rPr>
      <w:rFonts w:cs="Courier New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ascii="Palatino Linotype" w:hAnsi="Palatino Linotype" w:cs="Symbol"/>
      <w:sz w:val="22"/>
    </w:rPr>
  </w:style>
  <w:style w:type="character" w:styleId="ListLabel753">
    <w:name w:val="ListLabel 753"/>
    <w:qFormat/>
    <w:rPr>
      <w:rFonts w:cs="Courier New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Symbol"/>
    </w:rPr>
  </w:style>
  <w:style w:type="character" w:styleId="ListLabel756">
    <w:name w:val="ListLabel 756"/>
    <w:qFormat/>
    <w:rPr>
      <w:rFonts w:cs="Courier New"/>
    </w:rPr>
  </w:style>
  <w:style w:type="character" w:styleId="ListLabel757">
    <w:name w:val="ListLabel 757"/>
    <w:qFormat/>
    <w:rPr>
      <w:rFonts w:cs="Wingdings"/>
    </w:rPr>
  </w:style>
  <w:style w:type="character" w:styleId="ListLabel758">
    <w:name w:val="ListLabel 758"/>
    <w:qFormat/>
    <w:rPr>
      <w:rFonts w:cs="Symbol"/>
    </w:rPr>
  </w:style>
  <w:style w:type="character" w:styleId="ListLabel759">
    <w:name w:val="ListLabel 759"/>
    <w:qFormat/>
    <w:rPr>
      <w:rFonts w:cs="Courier New"/>
    </w:rPr>
  </w:style>
  <w:style w:type="character" w:styleId="ListLabel760">
    <w:name w:val="ListLabel 760"/>
    <w:qFormat/>
    <w:rPr>
      <w:rFonts w:cs="Wingdings"/>
    </w:rPr>
  </w:style>
  <w:style w:type="character" w:styleId="ListLabel761">
    <w:name w:val="ListLabel 761"/>
    <w:qFormat/>
    <w:rPr>
      <w:rFonts w:ascii="Palatino Linotype" w:hAnsi="Palatino Linotype" w:cs="Symbol"/>
      <w:sz w:val="22"/>
    </w:rPr>
  </w:style>
  <w:style w:type="character" w:styleId="ListLabel762">
    <w:name w:val="ListLabel 762"/>
    <w:qFormat/>
    <w:rPr>
      <w:rFonts w:cs="Courier New"/>
    </w:rPr>
  </w:style>
  <w:style w:type="character" w:styleId="ListLabel763">
    <w:name w:val="ListLabel 763"/>
    <w:qFormat/>
    <w:rPr>
      <w:rFonts w:cs="Wingdings"/>
    </w:rPr>
  </w:style>
  <w:style w:type="character" w:styleId="ListLabel764">
    <w:name w:val="ListLabel 764"/>
    <w:qFormat/>
    <w:rPr>
      <w:rFonts w:cs="Symbol"/>
    </w:rPr>
  </w:style>
  <w:style w:type="character" w:styleId="ListLabel765">
    <w:name w:val="ListLabel 765"/>
    <w:qFormat/>
    <w:rPr>
      <w:rFonts w:cs="Courier New"/>
    </w:rPr>
  </w:style>
  <w:style w:type="character" w:styleId="ListLabel766">
    <w:name w:val="ListLabel 766"/>
    <w:qFormat/>
    <w:rPr>
      <w:rFonts w:cs="Wingdings"/>
    </w:rPr>
  </w:style>
  <w:style w:type="character" w:styleId="ListLabel767">
    <w:name w:val="ListLabel 767"/>
    <w:qFormat/>
    <w:rPr>
      <w:rFonts w:cs="Symbol"/>
    </w:rPr>
  </w:style>
  <w:style w:type="character" w:styleId="ListLabel768">
    <w:name w:val="ListLabel 768"/>
    <w:qFormat/>
    <w:rPr>
      <w:rFonts w:cs="Courier New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ascii="Palatino Linotype" w:hAnsi="Palatino Linotype" w:cs="Symbol"/>
      <w:sz w:val="22"/>
    </w:rPr>
  </w:style>
  <w:style w:type="character" w:styleId="ListLabel771">
    <w:name w:val="ListLabel 771"/>
    <w:qFormat/>
    <w:rPr>
      <w:rFonts w:cs="Courier New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Symbol"/>
    </w:rPr>
  </w:style>
  <w:style w:type="character" w:styleId="ListLabel774">
    <w:name w:val="ListLabel 774"/>
    <w:qFormat/>
    <w:rPr>
      <w:rFonts w:cs="Courier New"/>
    </w:rPr>
  </w:style>
  <w:style w:type="character" w:styleId="ListLabel775">
    <w:name w:val="ListLabel 775"/>
    <w:qFormat/>
    <w:rPr>
      <w:rFonts w:cs="Wingdings"/>
    </w:rPr>
  </w:style>
  <w:style w:type="character" w:styleId="ListLabel776">
    <w:name w:val="ListLabel 776"/>
    <w:qFormat/>
    <w:rPr>
      <w:rFonts w:cs="Symbol"/>
    </w:rPr>
  </w:style>
  <w:style w:type="character" w:styleId="ListLabel777">
    <w:name w:val="ListLabel 777"/>
    <w:qFormat/>
    <w:rPr>
      <w:rFonts w:cs="Courier New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ascii="Palatino Linotype" w:hAnsi="Palatino Linotype" w:cs="Symbol"/>
      <w:sz w:val="22"/>
    </w:rPr>
  </w:style>
  <w:style w:type="character" w:styleId="ListLabel780">
    <w:name w:val="ListLabel 780"/>
    <w:qFormat/>
    <w:rPr>
      <w:rFonts w:cs="Courier New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Symbol"/>
    </w:rPr>
  </w:style>
  <w:style w:type="character" w:styleId="ListLabel783">
    <w:name w:val="ListLabel 783"/>
    <w:qFormat/>
    <w:rPr>
      <w:rFonts w:cs="Courier New"/>
    </w:rPr>
  </w:style>
  <w:style w:type="character" w:styleId="ListLabel784">
    <w:name w:val="ListLabel 784"/>
    <w:qFormat/>
    <w:rPr>
      <w:rFonts w:cs="Wingdings"/>
    </w:rPr>
  </w:style>
  <w:style w:type="character" w:styleId="ListLabel785">
    <w:name w:val="ListLabel 785"/>
    <w:qFormat/>
    <w:rPr>
      <w:rFonts w:cs="Symbol"/>
    </w:rPr>
  </w:style>
  <w:style w:type="character" w:styleId="ListLabel786">
    <w:name w:val="ListLabel 786"/>
    <w:qFormat/>
    <w:rPr>
      <w:rFonts w:cs="Courier New"/>
    </w:rPr>
  </w:style>
  <w:style w:type="character" w:styleId="ListLabel787">
    <w:name w:val="ListLabel 787"/>
    <w:qFormat/>
    <w:rPr>
      <w:rFonts w:cs="Wingdings"/>
    </w:rPr>
  </w:style>
  <w:style w:type="character" w:styleId="ListLabel788">
    <w:name w:val="ListLabel 788"/>
    <w:qFormat/>
    <w:rPr>
      <w:rFonts w:ascii="Palatino Linotype" w:hAnsi="Palatino Linotype" w:cs="Symbol"/>
      <w:sz w:val="22"/>
    </w:rPr>
  </w:style>
  <w:style w:type="character" w:styleId="ListLabel789">
    <w:name w:val="ListLabel 789"/>
    <w:qFormat/>
    <w:rPr>
      <w:rFonts w:cs="Courier New"/>
    </w:rPr>
  </w:style>
  <w:style w:type="character" w:styleId="ListLabel790">
    <w:name w:val="ListLabel 790"/>
    <w:qFormat/>
    <w:rPr>
      <w:rFonts w:cs="Wingdings"/>
    </w:rPr>
  </w:style>
  <w:style w:type="character" w:styleId="ListLabel791">
    <w:name w:val="ListLabel 791"/>
    <w:qFormat/>
    <w:rPr>
      <w:rFonts w:cs="Symbol"/>
    </w:rPr>
  </w:style>
  <w:style w:type="character" w:styleId="ListLabel792">
    <w:name w:val="ListLabel 792"/>
    <w:qFormat/>
    <w:rPr>
      <w:rFonts w:cs="Courier New"/>
    </w:rPr>
  </w:style>
  <w:style w:type="character" w:styleId="ListLabel793">
    <w:name w:val="ListLabel 793"/>
    <w:qFormat/>
    <w:rPr>
      <w:rFonts w:cs="Wingdings"/>
    </w:rPr>
  </w:style>
  <w:style w:type="character" w:styleId="ListLabel794">
    <w:name w:val="ListLabel 794"/>
    <w:qFormat/>
    <w:rPr>
      <w:rFonts w:cs="Symbol"/>
    </w:rPr>
  </w:style>
  <w:style w:type="character" w:styleId="ListLabel795">
    <w:name w:val="ListLabel 795"/>
    <w:qFormat/>
    <w:rPr>
      <w:rFonts w:cs="Courier New"/>
    </w:rPr>
  </w:style>
  <w:style w:type="character" w:styleId="ListLabel796">
    <w:name w:val="ListLabel 796"/>
    <w:qFormat/>
    <w:rPr>
      <w:rFonts w:cs="Wingdings"/>
    </w:rPr>
  </w:style>
  <w:style w:type="character" w:styleId="ListLabel797">
    <w:name w:val="ListLabel 797"/>
    <w:qFormat/>
    <w:rPr>
      <w:rFonts w:ascii="Palatino Linotype" w:hAnsi="Palatino Linotype" w:cs="Symbol"/>
      <w:sz w:val="22"/>
    </w:rPr>
  </w:style>
  <w:style w:type="character" w:styleId="ListLabel798">
    <w:name w:val="ListLabel 798"/>
    <w:qFormat/>
    <w:rPr>
      <w:rFonts w:cs="Courier New"/>
    </w:rPr>
  </w:style>
  <w:style w:type="character" w:styleId="ListLabel799">
    <w:name w:val="ListLabel 799"/>
    <w:qFormat/>
    <w:rPr>
      <w:rFonts w:cs="Wingdings"/>
    </w:rPr>
  </w:style>
  <w:style w:type="character" w:styleId="ListLabel800">
    <w:name w:val="ListLabel 800"/>
    <w:qFormat/>
    <w:rPr>
      <w:rFonts w:cs="Symbol"/>
    </w:rPr>
  </w:style>
  <w:style w:type="character" w:styleId="ListLabel801">
    <w:name w:val="ListLabel 801"/>
    <w:qFormat/>
    <w:rPr>
      <w:rFonts w:cs="Courier New"/>
    </w:rPr>
  </w:style>
  <w:style w:type="character" w:styleId="ListLabel802">
    <w:name w:val="ListLabel 802"/>
    <w:qFormat/>
    <w:rPr>
      <w:rFonts w:cs="Wingdings"/>
    </w:rPr>
  </w:style>
  <w:style w:type="character" w:styleId="ListLabel803">
    <w:name w:val="ListLabel 803"/>
    <w:qFormat/>
    <w:rPr>
      <w:rFonts w:cs="Symbol"/>
    </w:rPr>
  </w:style>
  <w:style w:type="character" w:styleId="ListLabel804">
    <w:name w:val="ListLabel 804"/>
    <w:qFormat/>
    <w:rPr>
      <w:rFonts w:cs="Courier New"/>
    </w:rPr>
  </w:style>
  <w:style w:type="character" w:styleId="ListLabel805">
    <w:name w:val="ListLabel 805"/>
    <w:qFormat/>
    <w:rPr>
      <w:rFonts w:cs="Wingdings"/>
    </w:rPr>
  </w:style>
  <w:style w:type="character" w:styleId="ListLabel806">
    <w:name w:val="ListLabel 806"/>
    <w:qFormat/>
    <w:rPr>
      <w:rFonts w:ascii="Palatino Linotype" w:hAnsi="Palatino Linotype" w:cs="Symbol"/>
      <w:sz w:val="22"/>
    </w:rPr>
  </w:style>
  <w:style w:type="character" w:styleId="ListLabel807">
    <w:name w:val="ListLabel 807"/>
    <w:qFormat/>
    <w:rPr>
      <w:rFonts w:cs="Courier New"/>
    </w:rPr>
  </w:style>
  <w:style w:type="character" w:styleId="ListLabel808">
    <w:name w:val="ListLabel 808"/>
    <w:qFormat/>
    <w:rPr>
      <w:rFonts w:cs="Wingdings"/>
    </w:rPr>
  </w:style>
  <w:style w:type="character" w:styleId="ListLabel809">
    <w:name w:val="ListLabel 809"/>
    <w:qFormat/>
    <w:rPr>
      <w:rFonts w:cs="Symbol"/>
    </w:rPr>
  </w:style>
  <w:style w:type="character" w:styleId="ListLabel810">
    <w:name w:val="ListLabel 810"/>
    <w:qFormat/>
    <w:rPr>
      <w:rFonts w:cs="Courier New"/>
    </w:rPr>
  </w:style>
  <w:style w:type="character" w:styleId="ListLabel811">
    <w:name w:val="ListLabel 811"/>
    <w:qFormat/>
    <w:rPr>
      <w:rFonts w:cs="Wingdings"/>
    </w:rPr>
  </w:style>
  <w:style w:type="character" w:styleId="ListLabel812">
    <w:name w:val="ListLabel 812"/>
    <w:qFormat/>
    <w:rPr>
      <w:rFonts w:cs="Symbol"/>
    </w:rPr>
  </w:style>
  <w:style w:type="character" w:styleId="ListLabel813">
    <w:name w:val="ListLabel 813"/>
    <w:qFormat/>
    <w:rPr>
      <w:rFonts w:cs="Courier New"/>
    </w:rPr>
  </w:style>
  <w:style w:type="character" w:styleId="ListLabel814">
    <w:name w:val="ListLabel 814"/>
    <w:qFormat/>
    <w:rPr>
      <w:rFonts w:cs="Wingdings"/>
    </w:rPr>
  </w:style>
  <w:style w:type="character" w:styleId="ListLabel815">
    <w:name w:val="ListLabel 815"/>
    <w:qFormat/>
    <w:rPr>
      <w:rFonts w:ascii="Palatino Linotype" w:hAnsi="Palatino Linotype" w:cs="Symbol"/>
      <w:sz w:val="22"/>
    </w:rPr>
  </w:style>
  <w:style w:type="character" w:styleId="ListLabel816">
    <w:name w:val="ListLabel 816"/>
    <w:qFormat/>
    <w:rPr>
      <w:rFonts w:cs="Courier New"/>
    </w:rPr>
  </w:style>
  <w:style w:type="character" w:styleId="ListLabel817">
    <w:name w:val="ListLabel 817"/>
    <w:qFormat/>
    <w:rPr>
      <w:rFonts w:cs="Wingdings"/>
    </w:rPr>
  </w:style>
  <w:style w:type="character" w:styleId="ListLabel818">
    <w:name w:val="ListLabel 818"/>
    <w:qFormat/>
    <w:rPr>
      <w:rFonts w:cs="Symbol"/>
    </w:rPr>
  </w:style>
  <w:style w:type="character" w:styleId="ListLabel819">
    <w:name w:val="ListLabel 819"/>
    <w:qFormat/>
    <w:rPr>
      <w:rFonts w:cs="Courier New"/>
    </w:rPr>
  </w:style>
  <w:style w:type="character" w:styleId="ListLabel820">
    <w:name w:val="ListLabel 820"/>
    <w:qFormat/>
    <w:rPr>
      <w:rFonts w:cs="Wingdings"/>
    </w:rPr>
  </w:style>
  <w:style w:type="character" w:styleId="ListLabel821">
    <w:name w:val="ListLabel 821"/>
    <w:qFormat/>
    <w:rPr>
      <w:rFonts w:cs="Symbol"/>
    </w:rPr>
  </w:style>
  <w:style w:type="character" w:styleId="ListLabel822">
    <w:name w:val="ListLabel 822"/>
    <w:qFormat/>
    <w:rPr>
      <w:rFonts w:cs="Courier New"/>
    </w:rPr>
  </w:style>
  <w:style w:type="character" w:styleId="ListLabel823">
    <w:name w:val="ListLabel 823"/>
    <w:qFormat/>
    <w:rPr>
      <w:rFonts w:cs="Wingdings"/>
    </w:rPr>
  </w:style>
  <w:style w:type="character" w:styleId="ListLabel824">
    <w:name w:val="ListLabel 824"/>
    <w:qFormat/>
    <w:rPr>
      <w:rFonts w:ascii="Palatino Linotype" w:hAnsi="Palatino Linotype" w:cs="Symbol"/>
      <w:sz w:val="22"/>
    </w:rPr>
  </w:style>
  <w:style w:type="character" w:styleId="ListLabel825">
    <w:name w:val="ListLabel 825"/>
    <w:qFormat/>
    <w:rPr>
      <w:rFonts w:cs="Courier New"/>
    </w:rPr>
  </w:style>
  <w:style w:type="character" w:styleId="ListLabel826">
    <w:name w:val="ListLabel 826"/>
    <w:qFormat/>
    <w:rPr>
      <w:rFonts w:cs="Wingdings"/>
    </w:rPr>
  </w:style>
  <w:style w:type="character" w:styleId="ListLabel827">
    <w:name w:val="ListLabel 827"/>
    <w:qFormat/>
    <w:rPr>
      <w:rFonts w:cs="Symbol"/>
    </w:rPr>
  </w:style>
  <w:style w:type="character" w:styleId="ListLabel828">
    <w:name w:val="ListLabel 828"/>
    <w:qFormat/>
    <w:rPr>
      <w:rFonts w:cs="Courier New"/>
    </w:rPr>
  </w:style>
  <w:style w:type="character" w:styleId="ListLabel829">
    <w:name w:val="ListLabel 829"/>
    <w:qFormat/>
    <w:rPr>
      <w:rFonts w:cs="Wingdings"/>
    </w:rPr>
  </w:style>
  <w:style w:type="character" w:styleId="ListLabel830">
    <w:name w:val="ListLabel 830"/>
    <w:qFormat/>
    <w:rPr>
      <w:rFonts w:cs="Symbol"/>
    </w:rPr>
  </w:style>
  <w:style w:type="character" w:styleId="ListLabel831">
    <w:name w:val="ListLabel 831"/>
    <w:qFormat/>
    <w:rPr>
      <w:rFonts w:cs="Courier New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ascii="Palatino Linotype" w:hAnsi="Palatino Linotype" w:cs="Symbol"/>
      <w:sz w:val="22"/>
    </w:rPr>
  </w:style>
  <w:style w:type="character" w:styleId="ListLabel834">
    <w:name w:val="ListLabel 834"/>
    <w:qFormat/>
    <w:rPr>
      <w:rFonts w:cs="Courier New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Symbol"/>
    </w:rPr>
  </w:style>
  <w:style w:type="character" w:styleId="ListLabel837">
    <w:name w:val="ListLabel 837"/>
    <w:qFormat/>
    <w:rPr>
      <w:rFonts w:cs="Courier New"/>
    </w:rPr>
  </w:style>
  <w:style w:type="character" w:styleId="ListLabel838">
    <w:name w:val="ListLabel 838"/>
    <w:qFormat/>
    <w:rPr>
      <w:rFonts w:cs="Wingdings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ascii="Palatino Linotype" w:hAnsi="Palatino Linotype" w:cs="Symbol"/>
      <w:sz w:val="22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cs="Symbol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ascii="Palatino Linotype" w:hAnsi="Palatino Linotype" w:cs="Symbol"/>
      <w:sz w:val="22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ascii="Palatino Linotype" w:hAnsi="Palatino Linotype" w:cs="Symbol"/>
      <w:sz w:val="22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ascii="Palatino Linotype" w:hAnsi="Palatino Linotype" w:cs="Symbol"/>
      <w:sz w:val="22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cs="Symbol"/>
    </w:rPr>
  </w:style>
  <w:style w:type="character" w:styleId="ListLabel876">
    <w:name w:val="ListLabel 876"/>
    <w:qFormat/>
    <w:rPr>
      <w:rFonts w:cs="Courier New"/>
    </w:rPr>
  </w:style>
  <w:style w:type="character" w:styleId="ListLabel877">
    <w:name w:val="ListLabel 877"/>
    <w:qFormat/>
    <w:rPr>
      <w:rFonts w:cs="Wingdings"/>
    </w:rPr>
  </w:style>
  <w:style w:type="character" w:styleId="ListLabel878">
    <w:name w:val="ListLabel 878"/>
    <w:qFormat/>
    <w:rPr>
      <w:rFonts w:ascii="Palatino Linotype" w:hAnsi="Palatino Linotype" w:cs="Symbol"/>
      <w:sz w:val="22"/>
    </w:rPr>
  </w:style>
  <w:style w:type="character" w:styleId="ListLabel879">
    <w:name w:val="ListLabel 879"/>
    <w:qFormat/>
    <w:rPr>
      <w:rFonts w:cs="Courier New"/>
    </w:rPr>
  </w:style>
  <w:style w:type="character" w:styleId="ListLabel880">
    <w:name w:val="ListLabel 880"/>
    <w:qFormat/>
    <w:rPr>
      <w:rFonts w:cs="Wingdings"/>
    </w:rPr>
  </w:style>
  <w:style w:type="character" w:styleId="ListLabel881">
    <w:name w:val="ListLabel 881"/>
    <w:qFormat/>
    <w:rPr>
      <w:rFonts w:cs="Symbol"/>
    </w:rPr>
  </w:style>
  <w:style w:type="character" w:styleId="ListLabel882">
    <w:name w:val="ListLabel 882"/>
    <w:qFormat/>
    <w:rPr>
      <w:rFonts w:cs="Courier New"/>
    </w:rPr>
  </w:style>
  <w:style w:type="character" w:styleId="ListLabel883">
    <w:name w:val="ListLabel 883"/>
    <w:qFormat/>
    <w:rPr>
      <w:rFonts w:cs="Wingdings"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cs="Courier New"/>
    </w:rPr>
  </w:style>
  <w:style w:type="character" w:styleId="ListLabel886">
    <w:name w:val="ListLabel 886"/>
    <w:qFormat/>
    <w:rPr>
      <w:rFonts w:cs="Wingdings"/>
    </w:rPr>
  </w:style>
  <w:style w:type="character" w:styleId="ListLabel887">
    <w:name w:val="ListLabel 887"/>
    <w:qFormat/>
    <w:rPr>
      <w:rFonts w:ascii="Palatino Linotype" w:hAnsi="Palatino Linotype" w:cs="Symbol"/>
      <w:sz w:val="22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ascii="Palatino Linotype" w:hAnsi="Palatino Linotype" w:cs="Symbol"/>
      <w:sz w:val="22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ascii="Palatino Linotype" w:hAnsi="Palatino Linotype" w:cs="Symbol"/>
      <w:sz w:val="22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ascii="Palatino Linotype" w:hAnsi="Palatino Linotype" w:cs="Symbol"/>
      <w:sz w:val="22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ascii="Palatino Linotype" w:hAnsi="Palatino Linotype" w:cs="Symbol"/>
      <w:sz w:val="22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ascii="Palatino Linotype" w:hAnsi="Palatino Linotype" w:cs="Symbol"/>
      <w:sz w:val="22"/>
    </w:rPr>
  </w:style>
  <w:style w:type="character" w:styleId="ListLabel933">
    <w:name w:val="ListLabel 933"/>
    <w:qFormat/>
    <w:rPr>
      <w:rFonts w:cs="Courier New"/>
    </w:rPr>
  </w:style>
  <w:style w:type="character" w:styleId="ListLabel934">
    <w:name w:val="ListLabel 934"/>
    <w:qFormat/>
    <w:rPr>
      <w:rFonts w:cs="Wingdings"/>
    </w:rPr>
  </w:style>
  <w:style w:type="character" w:styleId="ListLabel935">
    <w:name w:val="ListLabel 935"/>
    <w:qFormat/>
    <w:rPr>
      <w:rFonts w:cs="Symbol"/>
    </w:rPr>
  </w:style>
  <w:style w:type="character" w:styleId="ListLabel936">
    <w:name w:val="ListLabel 936"/>
    <w:qFormat/>
    <w:rPr>
      <w:rFonts w:cs="Courier New"/>
    </w:rPr>
  </w:style>
  <w:style w:type="character" w:styleId="ListLabel937">
    <w:name w:val="ListLabel 937"/>
    <w:qFormat/>
    <w:rPr>
      <w:rFonts w:cs="Wingdings"/>
    </w:rPr>
  </w:style>
  <w:style w:type="character" w:styleId="ListLabel938">
    <w:name w:val="ListLabel 938"/>
    <w:qFormat/>
    <w:rPr>
      <w:rFonts w:cs="Symbol"/>
    </w:rPr>
  </w:style>
  <w:style w:type="character" w:styleId="ListLabel939">
    <w:name w:val="ListLabel 939"/>
    <w:qFormat/>
    <w:rPr>
      <w:rFonts w:cs="Courier New"/>
    </w:rPr>
  </w:style>
  <w:style w:type="character" w:styleId="ListLabel940">
    <w:name w:val="ListLabel 940"/>
    <w:qFormat/>
    <w:rPr>
      <w:rFonts w:cs="Wingdings"/>
    </w:rPr>
  </w:style>
  <w:style w:type="character" w:styleId="ListLabel941">
    <w:name w:val="ListLabel 941"/>
    <w:qFormat/>
    <w:rPr>
      <w:rFonts w:ascii="Palatino Linotype" w:hAnsi="Palatino Linotype" w:cs="Symbol"/>
      <w:sz w:val="22"/>
    </w:rPr>
  </w:style>
  <w:style w:type="character" w:styleId="ListLabel942">
    <w:name w:val="ListLabel 942"/>
    <w:qFormat/>
    <w:rPr>
      <w:rFonts w:cs="Courier New"/>
    </w:rPr>
  </w:style>
  <w:style w:type="character" w:styleId="ListLabel943">
    <w:name w:val="ListLabel 943"/>
    <w:qFormat/>
    <w:rPr>
      <w:rFonts w:cs="Wingdings"/>
    </w:rPr>
  </w:style>
  <w:style w:type="character" w:styleId="ListLabel944">
    <w:name w:val="ListLabel 944"/>
    <w:qFormat/>
    <w:rPr>
      <w:rFonts w:cs="Symbol"/>
    </w:rPr>
  </w:style>
  <w:style w:type="character" w:styleId="ListLabel945">
    <w:name w:val="ListLabel 945"/>
    <w:qFormat/>
    <w:rPr>
      <w:rFonts w:cs="Courier New"/>
    </w:rPr>
  </w:style>
  <w:style w:type="character" w:styleId="ListLabel946">
    <w:name w:val="ListLabel 946"/>
    <w:qFormat/>
    <w:rPr>
      <w:rFonts w:cs="Wingdings"/>
    </w:rPr>
  </w:style>
  <w:style w:type="character" w:styleId="ListLabel947">
    <w:name w:val="ListLabel 947"/>
    <w:qFormat/>
    <w:rPr>
      <w:rFonts w:cs="Symbol"/>
    </w:rPr>
  </w:style>
  <w:style w:type="character" w:styleId="ListLabel948">
    <w:name w:val="ListLabel 948"/>
    <w:qFormat/>
    <w:rPr>
      <w:rFonts w:cs="Courier New"/>
    </w:rPr>
  </w:style>
  <w:style w:type="character" w:styleId="ListLabel949">
    <w:name w:val="ListLabel 949"/>
    <w:qFormat/>
    <w:rPr>
      <w:rFonts w:cs="Wingdings"/>
    </w:rPr>
  </w:style>
  <w:style w:type="character" w:styleId="ListLabel950">
    <w:name w:val="ListLabel 950"/>
    <w:qFormat/>
    <w:rPr>
      <w:rFonts w:ascii="Palatino Linotype" w:hAnsi="Palatino Linotype" w:cs="Symbol"/>
      <w:sz w:val="22"/>
    </w:rPr>
  </w:style>
  <w:style w:type="character" w:styleId="ListLabel951">
    <w:name w:val="ListLabel 951"/>
    <w:qFormat/>
    <w:rPr>
      <w:rFonts w:cs="Courier New"/>
    </w:rPr>
  </w:style>
  <w:style w:type="character" w:styleId="ListLabel952">
    <w:name w:val="ListLabel 952"/>
    <w:qFormat/>
    <w:rPr>
      <w:rFonts w:cs="Wingdings"/>
    </w:rPr>
  </w:style>
  <w:style w:type="character" w:styleId="ListLabel953">
    <w:name w:val="ListLabel 953"/>
    <w:qFormat/>
    <w:rPr>
      <w:rFonts w:cs="Symbol"/>
    </w:rPr>
  </w:style>
  <w:style w:type="character" w:styleId="ListLabel954">
    <w:name w:val="ListLabel 954"/>
    <w:qFormat/>
    <w:rPr>
      <w:rFonts w:cs="Courier New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Symbol"/>
    </w:rPr>
  </w:style>
  <w:style w:type="character" w:styleId="ListLabel957">
    <w:name w:val="ListLabel 957"/>
    <w:qFormat/>
    <w:rPr>
      <w:rFonts w:cs="Courier New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ascii="Palatino Linotype" w:hAnsi="Palatino Linotype" w:cs="Symbol"/>
      <w:sz w:val="22"/>
    </w:rPr>
  </w:style>
  <w:style w:type="character" w:styleId="ListLabel960">
    <w:name w:val="ListLabel 960"/>
    <w:qFormat/>
    <w:rPr>
      <w:rFonts w:cs="Courier New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Symbol"/>
    </w:rPr>
  </w:style>
  <w:style w:type="character" w:styleId="ListLabel963">
    <w:name w:val="ListLabel 963"/>
    <w:qFormat/>
    <w:rPr>
      <w:rFonts w:cs="Courier New"/>
    </w:rPr>
  </w:style>
  <w:style w:type="character" w:styleId="ListLabel964">
    <w:name w:val="ListLabel 964"/>
    <w:qFormat/>
    <w:rPr>
      <w:rFonts w:cs="Wingdings"/>
    </w:rPr>
  </w:style>
  <w:style w:type="character" w:styleId="ListLabel965">
    <w:name w:val="ListLabel 965"/>
    <w:qFormat/>
    <w:rPr>
      <w:rFonts w:cs="Symbol"/>
    </w:rPr>
  </w:style>
  <w:style w:type="character" w:styleId="ListLabel966">
    <w:name w:val="ListLabel 966"/>
    <w:qFormat/>
    <w:rPr>
      <w:rFonts w:cs="Courier New"/>
    </w:rPr>
  </w:style>
  <w:style w:type="character" w:styleId="ListLabel967">
    <w:name w:val="ListLabel 967"/>
    <w:qFormat/>
    <w:rPr>
      <w:rFonts w:cs="Wingdings"/>
    </w:rPr>
  </w:style>
  <w:style w:type="character" w:styleId="ListLabel968">
    <w:name w:val="ListLabel 968"/>
    <w:qFormat/>
    <w:rPr>
      <w:rFonts w:ascii="Palatino Linotype" w:hAnsi="Palatino Linotype" w:cs="Symbol"/>
      <w:sz w:val="22"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Palatino Linotype" w:hAnsi="Palatino Linotype" w:cs="Symbol"/>
      <w:sz w:val="22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Symbol"/>
    </w:rPr>
  </w:style>
  <w:style w:type="character" w:styleId="ListLabel981">
    <w:name w:val="ListLabel 981"/>
    <w:qFormat/>
    <w:rPr>
      <w:rFonts w:cs="Courier New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ascii="Palatino Linotype" w:hAnsi="Palatino Linotype" w:cs="Symbol"/>
      <w:sz w:val="22"/>
    </w:rPr>
  </w:style>
  <w:style w:type="character" w:styleId="ListLabel987">
    <w:name w:val="ListLabel 987"/>
    <w:qFormat/>
    <w:rPr>
      <w:rFonts w:cs="Courier New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Symbol"/>
    </w:rPr>
  </w:style>
  <w:style w:type="character" w:styleId="ListLabel990">
    <w:name w:val="ListLabel 990"/>
    <w:qFormat/>
    <w:rPr>
      <w:rFonts w:cs="Courier New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Courier New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ascii="Palatino Linotype" w:hAnsi="Palatino Linotype" w:cs="Symbol"/>
      <w:sz w:val="22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ascii="Palatino Linotype" w:hAnsi="Palatino Linotype" w:cs="Symbol"/>
      <w:sz w:val="22"/>
    </w:rPr>
  </w:style>
  <w:style w:type="character" w:styleId="ListLabel1005">
    <w:name w:val="ListLabel 1005"/>
    <w:qFormat/>
    <w:rPr>
      <w:rFonts w:cs="Courier New"/>
    </w:rPr>
  </w:style>
  <w:style w:type="character" w:styleId="ListLabel1006">
    <w:name w:val="ListLabel 1006"/>
    <w:qFormat/>
    <w:rPr>
      <w:rFonts w:cs="Wingdings"/>
    </w:rPr>
  </w:style>
  <w:style w:type="character" w:styleId="ListLabel1007">
    <w:name w:val="ListLabel 1007"/>
    <w:qFormat/>
    <w:rPr>
      <w:rFonts w:cs="Symbol"/>
    </w:rPr>
  </w:style>
  <w:style w:type="character" w:styleId="ListLabel1008">
    <w:name w:val="ListLabel 1008"/>
    <w:qFormat/>
    <w:rPr>
      <w:rFonts w:cs="Courier New"/>
    </w:rPr>
  </w:style>
  <w:style w:type="character" w:styleId="ListLabel1009">
    <w:name w:val="ListLabel 1009"/>
    <w:qFormat/>
    <w:rPr>
      <w:rFonts w:cs="Wingdings"/>
    </w:rPr>
  </w:style>
  <w:style w:type="character" w:styleId="ListLabel1010">
    <w:name w:val="ListLabel 1010"/>
    <w:qFormat/>
    <w:rPr>
      <w:rFonts w:cs="Symbol"/>
    </w:rPr>
  </w:style>
  <w:style w:type="character" w:styleId="ListLabel1011">
    <w:name w:val="ListLabel 1011"/>
    <w:qFormat/>
    <w:rPr>
      <w:rFonts w:cs="Courier New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ascii="Palatino Linotype" w:hAnsi="Palatino Linotype" w:cs="Symbol"/>
      <w:sz w:val="22"/>
    </w:rPr>
  </w:style>
  <w:style w:type="character" w:styleId="ListLabel1014">
    <w:name w:val="ListLabel 1014"/>
    <w:qFormat/>
    <w:rPr>
      <w:rFonts w:cs="Courier New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cs="Symbol"/>
    </w:rPr>
  </w:style>
  <w:style w:type="character" w:styleId="ListLabel1017">
    <w:name w:val="ListLabel 1017"/>
    <w:qFormat/>
    <w:rPr>
      <w:rFonts w:cs="Courier New"/>
    </w:rPr>
  </w:style>
  <w:style w:type="character" w:styleId="ListLabel1018">
    <w:name w:val="ListLabel 1018"/>
    <w:qFormat/>
    <w:rPr>
      <w:rFonts w:cs="Wingdings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Courier New"/>
    </w:rPr>
  </w:style>
  <w:style w:type="character" w:styleId="ListLabel1021">
    <w:name w:val="ListLabel 1021"/>
    <w:qFormat/>
    <w:rPr>
      <w:rFonts w:cs="Wingdings"/>
    </w:rPr>
  </w:style>
  <w:style w:type="character" w:styleId="ListLabel1022">
    <w:name w:val="ListLabel 1022"/>
    <w:qFormat/>
    <w:rPr>
      <w:rFonts w:ascii="Palatino Linotype" w:hAnsi="Palatino Linotype" w:cs="Symbol"/>
      <w:sz w:val="22"/>
    </w:rPr>
  </w:style>
  <w:style w:type="character" w:styleId="ListLabel1023">
    <w:name w:val="ListLabel 1023"/>
    <w:qFormat/>
    <w:rPr>
      <w:rFonts w:cs="Courier New"/>
    </w:rPr>
  </w:style>
  <w:style w:type="character" w:styleId="ListLabel1024">
    <w:name w:val="ListLabel 1024"/>
    <w:qFormat/>
    <w:rPr>
      <w:rFonts w:cs="Wingdings"/>
    </w:rPr>
  </w:style>
  <w:style w:type="character" w:styleId="ListLabel1025">
    <w:name w:val="ListLabel 1025"/>
    <w:qFormat/>
    <w:rPr>
      <w:rFonts w:cs="Symbol"/>
    </w:rPr>
  </w:style>
  <w:style w:type="character" w:styleId="ListLabel1026">
    <w:name w:val="ListLabel 1026"/>
    <w:qFormat/>
    <w:rPr>
      <w:rFonts w:cs="Courier New"/>
    </w:rPr>
  </w:style>
  <w:style w:type="character" w:styleId="ListLabel1027">
    <w:name w:val="ListLabel 1027"/>
    <w:qFormat/>
    <w:rPr>
      <w:rFonts w:cs="Wingdings"/>
    </w:rPr>
  </w:style>
  <w:style w:type="character" w:styleId="ListLabel1028">
    <w:name w:val="ListLabel 1028"/>
    <w:qFormat/>
    <w:rPr>
      <w:rFonts w:cs="Symbol"/>
    </w:rPr>
  </w:style>
  <w:style w:type="character" w:styleId="ListLabel1029">
    <w:name w:val="ListLabel 1029"/>
    <w:qFormat/>
    <w:rPr>
      <w:rFonts w:cs="Courier New"/>
    </w:rPr>
  </w:style>
  <w:style w:type="character" w:styleId="ListLabel1030">
    <w:name w:val="ListLabel 1030"/>
    <w:qFormat/>
    <w:rPr>
      <w:rFonts w:cs="Wingdings"/>
    </w:rPr>
  </w:style>
  <w:style w:type="character" w:styleId="ListLabel1031">
    <w:name w:val="ListLabel 1031"/>
    <w:qFormat/>
    <w:rPr>
      <w:rFonts w:ascii="Palatino Linotype" w:hAnsi="Palatino Linotype" w:cs="Symbol"/>
      <w:sz w:val="22"/>
    </w:rPr>
  </w:style>
  <w:style w:type="character" w:styleId="ListLabel1032">
    <w:name w:val="ListLabel 1032"/>
    <w:qFormat/>
    <w:rPr>
      <w:rFonts w:cs="Courier New"/>
    </w:rPr>
  </w:style>
  <w:style w:type="character" w:styleId="ListLabel1033">
    <w:name w:val="ListLabel 1033"/>
    <w:qFormat/>
    <w:rPr>
      <w:rFonts w:cs="Wingdings"/>
    </w:rPr>
  </w:style>
  <w:style w:type="character" w:styleId="ListLabel1034">
    <w:name w:val="ListLabel 1034"/>
    <w:qFormat/>
    <w:rPr>
      <w:rFonts w:cs="Symbol"/>
    </w:rPr>
  </w:style>
  <w:style w:type="character" w:styleId="ListLabel1035">
    <w:name w:val="ListLabel 1035"/>
    <w:qFormat/>
    <w:rPr>
      <w:rFonts w:cs="Courier New"/>
    </w:rPr>
  </w:style>
  <w:style w:type="character" w:styleId="ListLabel1036">
    <w:name w:val="ListLabel 1036"/>
    <w:qFormat/>
    <w:rPr>
      <w:rFonts w:cs="Wingdings"/>
    </w:rPr>
  </w:style>
  <w:style w:type="character" w:styleId="ListLabel1037">
    <w:name w:val="ListLabel 1037"/>
    <w:qFormat/>
    <w:rPr>
      <w:rFonts w:cs="Symbol"/>
    </w:rPr>
  </w:style>
  <w:style w:type="character" w:styleId="ListLabel1038">
    <w:name w:val="ListLabel 1038"/>
    <w:qFormat/>
    <w:rPr>
      <w:rFonts w:cs="Courier New"/>
    </w:rPr>
  </w:style>
  <w:style w:type="character" w:styleId="ListLabel1039">
    <w:name w:val="ListLabel 1039"/>
    <w:qFormat/>
    <w:rPr>
      <w:rFonts w:cs="Wingdings"/>
    </w:rPr>
  </w:style>
  <w:style w:type="character" w:styleId="ListLabel1040">
    <w:name w:val="ListLabel 1040"/>
    <w:qFormat/>
    <w:rPr>
      <w:rFonts w:cs="Symbol"/>
      <w:sz w:val="22"/>
    </w:rPr>
  </w:style>
  <w:style w:type="character" w:styleId="ListLabel1041">
    <w:name w:val="ListLabel 1041"/>
    <w:qFormat/>
    <w:rPr>
      <w:rFonts w:cs="Courier New"/>
    </w:rPr>
  </w:style>
  <w:style w:type="character" w:styleId="ListLabel1042">
    <w:name w:val="ListLabel 1042"/>
    <w:qFormat/>
    <w:rPr>
      <w:rFonts w:cs="Wingdings"/>
    </w:rPr>
  </w:style>
  <w:style w:type="character" w:styleId="ListLabel1043">
    <w:name w:val="ListLabel 1043"/>
    <w:qFormat/>
    <w:rPr>
      <w:rFonts w:cs="Symbol"/>
    </w:rPr>
  </w:style>
  <w:style w:type="character" w:styleId="ListLabel1044">
    <w:name w:val="ListLabel 1044"/>
    <w:qFormat/>
    <w:rPr>
      <w:rFonts w:cs="Courier New"/>
    </w:rPr>
  </w:style>
  <w:style w:type="character" w:styleId="ListLabel1045">
    <w:name w:val="ListLabel 1045"/>
    <w:qFormat/>
    <w:rPr>
      <w:rFonts w:cs="Wingdings"/>
    </w:rPr>
  </w:style>
  <w:style w:type="character" w:styleId="ListLabel1046">
    <w:name w:val="ListLabel 1046"/>
    <w:qFormat/>
    <w:rPr>
      <w:rFonts w:cs="Symbol"/>
    </w:rPr>
  </w:style>
  <w:style w:type="character" w:styleId="ListLabel1047">
    <w:name w:val="ListLabel 1047"/>
    <w:qFormat/>
    <w:rPr>
      <w:rFonts w:cs="Courier New"/>
    </w:rPr>
  </w:style>
  <w:style w:type="character" w:styleId="ListLabel1048">
    <w:name w:val="ListLabel 1048"/>
    <w:qFormat/>
    <w:rPr>
      <w:rFonts w:cs="Wingdings"/>
    </w:rPr>
  </w:style>
  <w:style w:type="character" w:styleId="ListLabel1049">
    <w:name w:val="ListLabel 1049"/>
    <w:qFormat/>
    <w:rPr>
      <w:rFonts w:ascii="Palatino Linotype" w:hAnsi="Palatino Linotype" w:cs="Symbol"/>
      <w:sz w:val="22"/>
    </w:rPr>
  </w:style>
  <w:style w:type="character" w:styleId="ListLabel1050">
    <w:name w:val="ListLabel 1050"/>
    <w:qFormat/>
    <w:rPr>
      <w:rFonts w:cs="Courier New"/>
    </w:rPr>
  </w:style>
  <w:style w:type="character" w:styleId="ListLabel1051">
    <w:name w:val="ListLabel 1051"/>
    <w:qFormat/>
    <w:rPr>
      <w:rFonts w:cs="Wingdings"/>
    </w:rPr>
  </w:style>
  <w:style w:type="character" w:styleId="ListLabel1052">
    <w:name w:val="ListLabel 1052"/>
    <w:qFormat/>
    <w:rPr>
      <w:rFonts w:cs="Symbol"/>
    </w:rPr>
  </w:style>
  <w:style w:type="character" w:styleId="ListLabel1053">
    <w:name w:val="ListLabel 1053"/>
    <w:qFormat/>
    <w:rPr>
      <w:rFonts w:cs="Courier New"/>
    </w:rPr>
  </w:style>
  <w:style w:type="character" w:styleId="ListLabel1054">
    <w:name w:val="ListLabel 1054"/>
    <w:qFormat/>
    <w:rPr>
      <w:rFonts w:cs="Wingdings"/>
    </w:rPr>
  </w:style>
  <w:style w:type="character" w:styleId="ListLabel1055">
    <w:name w:val="ListLabel 1055"/>
    <w:qFormat/>
    <w:rPr>
      <w:rFonts w:cs="Symbol"/>
    </w:rPr>
  </w:style>
  <w:style w:type="character" w:styleId="ListLabel1056">
    <w:name w:val="ListLabel 1056"/>
    <w:qFormat/>
    <w:rPr>
      <w:rFonts w:cs="Courier New"/>
    </w:rPr>
  </w:style>
  <w:style w:type="character" w:styleId="ListLabel1057">
    <w:name w:val="ListLabel 1057"/>
    <w:qFormat/>
    <w:rPr>
      <w:rFonts w:cs="Wingdings"/>
    </w:rPr>
  </w:style>
  <w:style w:type="character" w:styleId="ListLabel1058">
    <w:name w:val="ListLabel 1058"/>
    <w:qFormat/>
    <w:rPr>
      <w:rFonts w:ascii="Palatino Linotype" w:hAnsi="Palatino Linotype" w:cs="Symbol"/>
      <w:sz w:val="22"/>
    </w:rPr>
  </w:style>
  <w:style w:type="character" w:styleId="ListLabel1059">
    <w:name w:val="ListLabel 1059"/>
    <w:qFormat/>
    <w:rPr>
      <w:rFonts w:cs="Courier New"/>
    </w:rPr>
  </w:style>
  <w:style w:type="character" w:styleId="ListLabel1060">
    <w:name w:val="ListLabel 1060"/>
    <w:qFormat/>
    <w:rPr>
      <w:rFonts w:cs="Wingdings"/>
    </w:rPr>
  </w:style>
  <w:style w:type="character" w:styleId="ListLabel1061">
    <w:name w:val="ListLabel 1061"/>
    <w:qFormat/>
    <w:rPr>
      <w:rFonts w:cs="Symbol"/>
    </w:rPr>
  </w:style>
  <w:style w:type="character" w:styleId="ListLabel1062">
    <w:name w:val="ListLabel 1062"/>
    <w:qFormat/>
    <w:rPr>
      <w:rFonts w:cs="Courier New"/>
    </w:rPr>
  </w:style>
  <w:style w:type="character" w:styleId="ListLabel1063">
    <w:name w:val="ListLabel 1063"/>
    <w:qFormat/>
    <w:rPr>
      <w:rFonts w:cs="Wingdings"/>
    </w:rPr>
  </w:style>
  <w:style w:type="character" w:styleId="ListLabel1064">
    <w:name w:val="ListLabel 1064"/>
    <w:qFormat/>
    <w:rPr>
      <w:rFonts w:cs="Symbol"/>
    </w:rPr>
  </w:style>
  <w:style w:type="character" w:styleId="ListLabel1065">
    <w:name w:val="ListLabel 1065"/>
    <w:qFormat/>
    <w:rPr>
      <w:rFonts w:cs="Courier New"/>
    </w:rPr>
  </w:style>
  <w:style w:type="character" w:styleId="ListLabel1066">
    <w:name w:val="ListLabel 1066"/>
    <w:qFormat/>
    <w:rPr>
      <w:rFonts w:cs="Wingdings"/>
    </w:rPr>
  </w:style>
  <w:style w:type="character" w:styleId="ListLabel1067">
    <w:name w:val="ListLabel 1067"/>
    <w:qFormat/>
    <w:rPr>
      <w:rFonts w:ascii="Palatino Linotype" w:hAnsi="Palatino Linotype" w:cs="Symbol"/>
      <w:sz w:val="22"/>
    </w:rPr>
  </w:style>
  <w:style w:type="character" w:styleId="ListLabel1068">
    <w:name w:val="ListLabel 1068"/>
    <w:qFormat/>
    <w:rPr>
      <w:rFonts w:cs="Courier New"/>
    </w:rPr>
  </w:style>
  <w:style w:type="character" w:styleId="ListLabel1069">
    <w:name w:val="ListLabel 1069"/>
    <w:qFormat/>
    <w:rPr>
      <w:rFonts w:cs="Wingdings"/>
    </w:rPr>
  </w:style>
  <w:style w:type="character" w:styleId="ListLabel1070">
    <w:name w:val="ListLabel 1070"/>
    <w:qFormat/>
    <w:rPr>
      <w:rFonts w:cs="Symbol"/>
    </w:rPr>
  </w:style>
  <w:style w:type="character" w:styleId="ListLabel1071">
    <w:name w:val="ListLabel 1071"/>
    <w:qFormat/>
    <w:rPr>
      <w:rFonts w:cs="Courier New"/>
    </w:rPr>
  </w:style>
  <w:style w:type="character" w:styleId="ListLabel1072">
    <w:name w:val="ListLabel 1072"/>
    <w:qFormat/>
    <w:rPr>
      <w:rFonts w:cs="Wingdings"/>
    </w:rPr>
  </w:style>
  <w:style w:type="character" w:styleId="ListLabel1073">
    <w:name w:val="ListLabel 1073"/>
    <w:qFormat/>
    <w:rPr>
      <w:rFonts w:cs="Symbol"/>
    </w:rPr>
  </w:style>
  <w:style w:type="character" w:styleId="ListLabel1074">
    <w:name w:val="ListLabel 1074"/>
    <w:qFormat/>
    <w:rPr>
      <w:rFonts w:cs="Courier New"/>
    </w:rPr>
  </w:style>
  <w:style w:type="character" w:styleId="ListLabel1075">
    <w:name w:val="ListLabel 1075"/>
    <w:qFormat/>
    <w:rPr>
      <w:rFonts w:cs="Wingdings"/>
    </w:rPr>
  </w:style>
  <w:style w:type="character" w:styleId="ListLabel1076">
    <w:name w:val="ListLabel 1076"/>
    <w:qFormat/>
    <w:rPr>
      <w:rFonts w:ascii="Palatino Linotype" w:hAnsi="Palatino Linotype" w:cs="Symbol"/>
      <w:sz w:val="22"/>
    </w:rPr>
  </w:style>
  <w:style w:type="character" w:styleId="ListLabel1077">
    <w:name w:val="ListLabel 1077"/>
    <w:qFormat/>
    <w:rPr>
      <w:rFonts w:cs="Courier New"/>
    </w:rPr>
  </w:style>
  <w:style w:type="character" w:styleId="ListLabel1078">
    <w:name w:val="ListLabel 1078"/>
    <w:qFormat/>
    <w:rPr>
      <w:rFonts w:cs="Wingdings"/>
    </w:rPr>
  </w:style>
  <w:style w:type="character" w:styleId="ListLabel1079">
    <w:name w:val="ListLabel 1079"/>
    <w:qFormat/>
    <w:rPr>
      <w:rFonts w:cs="Symbol"/>
    </w:rPr>
  </w:style>
  <w:style w:type="character" w:styleId="ListLabel1080">
    <w:name w:val="ListLabel 1080"/>
    <w:qFormat/>
    <w:rPr>
      <w:rFonts w:cs="Courier New"/>
    </w:rPr>
  </w:style>
  <w:style w:type="character" w:styleId="ListLabel1081">
    <w:name w:val="ListLabel 1081"/>
    <w:qFormat/>
    <w:rPr>
      <w:rFonts w:cs="Wingdings"/>
    </w:rPr>
  </w:style>
  <w:style w:type="character" w:styleId="ListLabel1082">
    <w:name w:val="ListLabel 1082"/>
    <w:qFormat/>
    <w:rPr>
      <w:rFonts w:cs="Symbol"/>
    </w:rPr>
  </w:style>
  <w:style w:type="character" w:styleId="ListLabel1083">
    <w:name w:val="ListLabel 1083"/>
    <w:qFormat/>
    <w:rPr>
      <w:rFonts w:cs="Courier New"/>
    </w:rPr>
  </w:style>
  <w:style w:type="character" w:styleId="ListLabel1084">
    <w:name w:val="ListLabel 1084"/>
    <w:qFormat/>
    <w:rPr>
      <w:rFonts w:cs="Wingdings"/>
    </w:rPr>
  </w:style>
  <w:style w:type="character" w:styleId="ListLabel1085">
    <w:name w:val="ListLabel 1085"/>
    <w:qFormat/>
    <w:rPr>
      <w:rFonts w:ascii="Palatino Linotype" w:hAnsi="Palatino Linotype" w:cs="Symbol"/>
      <w:sz w:val="22"/>
    </w:rPr>
  </w:style>
  <w:style w:type="character" w:styleId="ListLabel1086">
    <w:name w:val="ListLabel 1086"/>
    <w:qFormat/>
    <w:rPr>
      <w:rFonts w:cs="Courier New"/>
    </w:rPr>
  </w:style>
  <w:style w:type="character" w:styleId="ListLabel1087">
    <w:name w:val="ListLabel 1087"/>
    <w:qFormat/>
    <w:rPr>
      <w:rFonts w:cs="Wingdings"/>
    </w:rPr>
  </w:style>
  <w:style w:type="character" w:styleId="ListLabel1088">
    <w:name w:val="ListLabel 1088"/>
    <w:qFormat/>
    <w:rPr>
      <w:rFonts w:cs="Symbol"/>
    </w:rPr>
  </w:style>
  <w:style w:type="character" w:styleId="ListLabel1089">
    <w:name w:val="ListLabel 1089"/>
    <w:qFormat/>
    <w:rPr>
      <w:rFonts w:cs="Courier New"/>
    </w:rPr>
  </w:style>
  <w:style w:type="character" w:styleId="ListLabel1090">
    <w:name w:val="ListLabel 1090"/>
    <w:qFormat/>
    <w:rPr>
      <w:rFonts w:cs="Wingdings"/>
    </w:rPr>
  </w:style>
  <w:style w:type="character" w:styleId="ListLabel1091">
    <w:name w:val="ListLabel 1091"/>
    <w:qFormat/>
    <w:rPr>
      <w:rFonts w:cs="Symbol"/>
    </w:rPr>
  </w:style>
  <w:style w:type="character" w:styleId="ListLabel1092">
    <w:name w:val="ListLabel 1092"/>
    <w:qFormat/>
    <w:rPr>
      <w:rFonts w:cs="Courier New"/>
    </w:rPr>
  </w:style>
  <w:style w:type="character" w:styleId="ListLabel1093">
    <w:name w:val="ListLabel 1093"/>
    <w:qFormat/>
    <w:rPr>
      <w:rFonts w:cs="Wingdings"/>
    </w:rPr>
  </w:style>
  <w:style w:type="character" w:styleId="ListLabel1094">
    <w:name w:val="ListLabel 1094"/>
    <w:qFormat/>
    <w:rPr>
      <w:rFonts w:ascii="Palatino Linotype" w:hAnsi="Palatino Linotype" w:cs="Symbol"/>
      <w:sz w:val="22"/>
    </w:rPr>
  </w:style>
  <w:style w:type="character" w:styleId="ListLabel1095">
    <w:name w:val="ListLabel 1095"/>
    <w:qFormat/>
    <w:rPr>
      <w:rFonts w:cs="Courier New"/>
    </w:rPr>
  </w:style>
  <w:style w:type="character" w:styleId="ListLabel1096">
    <w:name w:val="ListLabel 1096"/>
    <w:qFormat/>
    <w:rPr>
      <w:rFonts w:cs="Wingdings"/>
    </w:rPr>
  </w:style>
  <w:style w:type="character" w:styleId="ListLabel1097">
    <w:name w:val="ListLabel 1097"/>
    <w:qFormat/>
    <w:rPr>
      <w:rFonts w:cs="Symbol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  <w:sz w:val="22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  <w:sz w:val="22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ascii="Palatino Linotype" w:hAnsi="Palatino Linotype" w:cs="Symbol"/>
      <w:sz w:val="22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ascii="Palatino Linotype" w:hAnsi="Palatino Linotype" w:cs="Symbol"/>
      <w:sz w:val="22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Symbol"/>
    </w:rPr>
  </w:style>
  <w:style w:type="character" w:styleId="ListLabel1134">
    <w:name w:val="ListLabel 1134"/>
    <w:qFormat/>
    <w:rPr>
      <w:rFonts w:cs="Courier New"/>
    </w:rPr>
  </w:style>
  <w:style w:type="character" w:styleId="ListLabel1135">
    <w:name w:val="ListLabel 1135"/>
    <w:qFormat/>
    <w:rPr>
      <w:rFonts w:cs="Wingdings"/>
    </w:rPr>
  </w:style>
  <w:style w:type="character" w:styleId="ListLabel1136">
    <w:name w:val="ListLabel 1136"/>
    <w:qFormat/>
    <w:rPr>
      <w:rFonts w:cs="Symbol"/>
    </w:rPr>
  </w:style>
  <w:style w:type="character" w:styleId="ListLabel1137">
    <w:name w:val="ListLabel 1137"/>
    <w:qFormat/>
    <w:rPr>
      <w:rFonts w:cs="Courier New"/>
    </w:rPr>
  </w:style>
  <w:style w:type="character" w:styleId="ListLabel1138">
    <w:name w:val="ListLabel 1138"/>
    <w:qFormat/>
    <w:rPr>
      <w:rFonts w:cs="Wingdings"/>
    </w:rPr>
  </w:style>
  <w:style w:type="character" w:styleId="ListLabel1139">
    <w:name w:val="ListLabel 1139"/>
    <w:qFormat/>
    <w:rPr>
      <w:rFonts w:ascii="Palatino Linotype" w:hAnsi="Palatino Linotype" w:cs="Symbol"/>
      <w:sz w:val="22"/>
    </w:rPr>
  </w:style>
  <w:style w:type="character" w:styleId="ListLabel1140">
    <w:name w:val="ListLabel 1140"/>
    <w:qFormat/>
    <w:rPr>
      <w:rFonts w:cs="Courier New"/>
    </w:rPr>
  </w:style>
  <w:style w:type="character" w:styleId="ListLabel1141">
    <w:name w:val="ListLabel 1141"/>
    <w:qFormat/>
    <w:rPr>
      <w:rFonts w:cs="Wingdings"/>
    </w:rPr>
  </w:style>
  <w:style w:type="character" w:styleId="ListLabel1142">
    <w:name w:val="ListLabel 1142"/>
    <w:qFormat/>
    <w:rPr>
      <w:rFonts w:cs="Symbol"/>
    </w:rPr>
  </w:style>
  <w:style w:type="character" w:styleId="ListLabel1143">
    <w:name w:val="ListLabel 1143"/>
    <w:qFormat/>
    <w:rPr>
      <w:rFonts w:cs="Courier New"/>
    </w:rPr>
  </w:style>
  <w:style w:type="character" w:styleId="ListLabel1144">
    <w:name w:val="ListLabel 1144"/>
    <w:qFormat/>
    <w:rPr>
      <w:rFonts w:cs="Wingdings"/>
    </w:rPr>
  </w:style>
  <w:style w:type="character" w:styleId="ListLabel1145">
    <w:name w:val="ListLabel 1145"/>
    <w:qFormat/>
    <w:rPr>
      <w:rFonts w:cs="Symbol"/>
    </w:rPr>
  </w:style>
  <w:style w:type="character" w:styleId="ListLabel1146">
    <w:name w:val="ListLabel 1146"/>
    <w:qFormat/>
    <w:rPr>
      <w:rFonts w:cs="Courier New"/>
    </w:rPr>
  </w:style>
  <w:style w:type="character" w:styleId="ListLabel1147">
    <w:name w:val="ListLabel 1147"/>
    <w:qFormat/>
    <w:rPr>
      <w:rFonts w:cs="Wingdings"/>
    </w:rPr>
  </w:style>
  <w:style w:type="character" w:styleId="ListLabel1148">
    <w:name w:val="ListLabel 1148"/>
    <w:qFormat/>
    <w:rPr>
      <w:rFonts w:ascii="Palatino Linotype" w:hAnsi="Palatino Linotype" w:cs="Symbol"/>
      <w:sz w:val="22"/>
    </w:rPr>
  </w:style>
  <w:style w:type="character" w:styleId="ListLabel1149">
    <w:name w:val="ListLabel 1149"/>
    <w:qFormat/>
    <w:rPr>
      <w:rFonts w:cs="Courier New"/>
    </w:rPr>
  </w:style>
  <w:style w:type="character" w:styleId="ListLabel1150">
    <w:name w:val="ListLabel 1150"/>
    <w:qFormat/>
    <w:rPr>
      <w:rFonts w:cs="Wingdings"/>
    </w:rPr>
  </w:style>
  <w:style w:type="character" w:styleId="ListLabel1151">
    <w:name w:val="ListLabel 1151"/>
    <w:qFormat/>
    <w:rPr>
      <w:rFonts w:cs="Symbol"/>
    </w:rPr>
  </w:style>
  <w:style w:type="character" w:styleId="ListLabel1152">
    <w:name w:val="ListLabel 1152"/>
    <w:qFormat/>
    <w:rPr>
      <w:rFonts w:cs="Courier New"/>
    </w:rPr>
  </w:style>
  <w:style w:type="character" w:styleId="ListLabel1153">
    <w:name w:val="ListLabel 1153"/>
    <w:qFormat/>
    <w:rPr>
      <w:rFonts w:cs="Wingdings"/>
    </w:rPr>
  </w:style>
  <w:style w:type="character" w:styleId="ListLabel1154">
    <w:name w:val="ListLabel 1154"/>
    <w:qFormat/>
    <w:rPr>
      <w:rFonts w:cs="Symbol"/>
    </w:rPr>
  </w:style>
  <w:style w:type="character" w:styleId="ListLabel1155">
    <w:name w:val="ListLabel 1155"/>
    <w:qFormat/>
    <w:rPr>
      <w:rFonts w:cs="Courier New"/>
    </w:rPr>
  </w:style>
  <w:style w:type="character" w:styleId="ListLabel1156">
    <w:name w:val="ListLabel 1156"/>
    <w:qFormat/>
    <w:rPr>
      <w:rFonts w:cs="Wingdings"/>
    </w:rPr>
  </w:style>
  <w:style w:type="character" w:styleId="ListLabel1157">
    <w:name w:val="ListLabel 1157"/>
    <w:qFormat/>
    <w:rPr>
      <w:rFonts w:ascii="Palatino Linotype" w:hAnsi="Palatino Linotype" w:cs="Symbol"/>
      <w:sz w:val="22"/>
    </w:rPr>
  </w:style>
  <w:style w:type="character" w:styleId="ListLabel1158">
    <w:name w:val="ListLabel 1158"/>
    <w:qFormat/>
    <w:rPr>
      <w:rFonts w:cs="Courier New"/>
    </w:rPr>
  </w:style>
  <w:style w:type="character" w:styleId="ListLabel1159">
    <w:name w:val="ListLabel 1159"/>
    <w:qFormat/>
    <w:rPr>
      <w:rFonts w:cs="Wingdings"/>
    </w:rPr>
  </w:style>
  <w:style w:type="character" w:styleId="ListLabel1160">
    <w:name w:val="ListLabel 1160"/>
    <w:qFormat/>
    <w:rPr>
      <w:rFonts w:cs="Symbol"/>
    </w:rPr>
  </w:style>
  <w:style w:type="character" w:styleId="ListLabel1161">
    <w:name w:val="ListLabel 1161"/>
    <w:qFormat/>
    <w:rPr>
      <w:rFonts w:cs="Courier New"/>
    </w:rPr>
  </w:style>
  <w:style w:type="character" w:styleId="ListLabel1162">
    <w:name w:val="ListLabel 1162"/>
    <w:qFormat/>
    <w:rPr>
      <w:rFonts w:cs="Wingdings"/>
    </w:rPr>
  </w:style>
  <w:style w:type="character" w:styleId="ListLabel1163">
    <w:name w:val="ListLabel 1163"/>
    <w:qFormat/>
    <w:rPr>
      <w:rFonts w:cs="Symbol"/>
    </w:rPr>
  </w:style>
  <w:style w:type="character" w:styleId="ListLabel1164">
    <w:name w:val="ListLabel 1164"/>
    <w:qFormat/>
    <w:rPr>
      <w:rFonts w:cs="Courier New"/>
    </w:rPr>
  </w:style>
  <w:style w:type="character" w:styleId="ListLabel1165">
    <w:name w:val="ListLabel 116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66">
    <w:name w:val="ListLabel 1166"/>
    <w:qFormat/>
    <w:rPr>
      <w:rFonts w:ascii="Palatino Linotype" w:hAnsi="Palatino Linotype" w:cs="Symbol"/>
      <w:sz w:val="22"/>
    </w:rPr>
  </w:style>
  <w:style w:type="character" w:styleId="ListLabel1167">
    <w:name w:val="ListLabel 1167"/>
    <w:qFormat/>
    <w:rPr>
      <w:rFonts w:cs="Courier New"/>
    </w:rPr>
  </w:style>
  <w:style w:type="character" w:styleId="ListLabel1168">
    <w:name w:val="ListLabel 1168"/>
    <w:qFormat/>
    <w:rPr>
      <w:rFonts w:cs="Wingdings"/>
    </w:rPr>
  </w:style>
  <w:style w:type="character" w:styleId="ListLabel1169">
    <w:name w:val="ListLabel 1169"/>
    <w:qFormat/>
    <w:rPr>
      <w:rFonts w:cs="Symbol"/>
    </w:rPr>
  </w:style>
  <w:style w:type="character" w:styleId="ListLabel1170">
    <w:name w:val="ListLabel 1170"/>
    <w:qFormat/>
    <w:rPr>
      <w:rFonts w:cs="Courier New"/>
    </w:rPr>
  </w:style>
  <w:style w:type="character" w:styleId="ListLabel1171">
    <w:name w:val="ListLabel 1171"/>
    <w:qFormat/>
    <w:rPr>
      <w:rFonts w:cs="Wingdings"/>
    </w:rPr>
  </w:style>
  <w:style w:type="character" w:styleId="ListLabel1172">
    <w:name w:val="ListLabel 1172"/>
    <w:qFormat/>
    <w:rPr>
      <w:rFonts w:cs="Symbol"/>
    </w:rPr>
  </w:style>
  <w:style w:type="character" w:styleId="ListLabel1173">
    <w:name w:val="ListLabel 1173"/>
    <w:qFormat/>
    <w:rPr>
      <w:rFonts w:cs="Courier New"/>
    </w:rPr>
  </w:style>
  <w:style w:type="character" w:styleId="ListLabel1174">
    <w:name w:val="ListLabel 1174"/>
    <w:qFormat/>
    <w:rPr>
      <w:rFonts w:cs="Wingdings"/>
    </w:rPr>
  </w:style>
  <w:style w:type="character" w:styleId="ListLabel1175">
    <w:name w:val="ListLabel 1175"/>
    <w:qFormat/>
    <w:rPr>
      <w:rFonts w:cs="Symbol"/>
      <w:sz w:val="22"/>
    </w:rPr>
  </w:style>
  <w:style w:type="character" w:styleId="ListLabel1176">
    <w:name w:val="ListLabel 1176"/>
    <w:qFormat/>
    <w:rPr>
      <w:rFonts w:cs="Courier New"/>
    </w:rPr>
  </w:style>
  <w:style w:type="character" w:styleId="ListLabel1177">
    <w:name w:val="ListLabel 1177"/>
    <w:qFormat/>
    <w:rPr>
      <w:rFonts w:cs="Wingdings"/>
    </w:rPr>
  </w:style>
  <w:style w:type="character" w:styleId="ListLabel1178">
    <w:name w:val="ListLabel 1178"/>
    <w:qFormat/>
    <w:rPr>
      <w:rFonts w:cs="Symbol"/>
    </w:rPr>
  </w:style>
  <w:style w:type="character" w:styleId="ListLabel1179">
    <w:name w:val="ListLabel 1179"/>
    <w:qFormat/>
    <w:rPr>
      <w:rFonts w:cs="Courier New"/>
    </w:rPr>
  </w:style>
  <w:style w:type="character" w:styleId="ListLabel1180">
    <w:name w:val="ListLabel 1180"/>
    <w:qFormat/>
    <w:rPr>
      <w:rFonts w:cs="Wingdings"/>
    </w:rPr>
  </w:style>
  <w:style w:type="character" w:styleId="ListLabel1181">
    <w:name w:val="ListLabel 1181"/>
    <w:qFormat/>
    <w:rPr>
      <w:rFonts w:cs="Symbol"/>
    </w:rPr>
  </w:style>
  <w:style w:type="character" w:styleId="ListLabel1182">
    <w:name w:val="ListLabel 1182"/>
    <w:qFormat/>
    <w:rPr>
      <w:rFonts w:cs="Courier New"/>
    </w:rPr>
  </w:style>
  <w:style w:type="character" w:styleId="ListLabel1183">
    <w:name w:val="ListLabel 1183"/>
    <w:qFormat/>
    <w:rPr>
      <w:rFonts w:cs="Wingdings"/>
    </w:rPr>
  </w:style>
  <w:style w:type="character" w:styleId="ListLabel1184">
    <w:name w:val="ListLabel 1184"/>
    <w:qFormat/>
    <w:rPr>
      <w:rFonts w:cs="Symbol"/>
      <w:sz w:val="22"/>
    </w:rPr>
  </w:style>
  <w:style w:type="character" w:styleId="ListLabel1185">
    <w:name w:val="ListLabel 1185"/>
    <w:qFormat/>
    <w:rPr>
      <w:rFonts w:cs="Courier New"/>
    </w:rPr>
  </w:style>
  <w:style w:type="character" w:styleId="ListLabel1186">
    <w:name w:val="ListLabel 1186"/>
    <w:qFormat/>
    <w:rPr>
      <w:rFonts w:cs="Wingdings"/>
    </w:rPr>
  </w:style>
  <w:style w:type="character" w:styleId="ListLabel1187">
    <w:name w:val="ListLabel 1187"/>
    <w:qFormat/>
    <w:rPr>
      <w:rFonts w:cs="Symbol"/>
    </w:rPr>
  </w:style>
  <w:style w:type="character" w:styleId="ListLabel1188">
    <w:name w:val="ListLabel 1188"/>
    <w:qFormat/>
    <w:rPr>
      <w:rFonts w:cs="Courier New"/>
    </w:rPr>
  </w:style>
  <w:style w:type="character" w:styleId="ListLabel1189">
    <w:name w:val="ListLabel 1189"/>
    <w:qFormat/>
    <w:rPr>
      <w:rFonts w:cs="Wingdings"/>
    </w:rPr>
  </w:style>
  <w:style w:type="character" w:styleId="ListLabel1190">
    <w:name w:val="ListLabel 1190"/>
    <w:qFormat/>
    <w:rPr>
      <w:rFonts w:cs="Symbol"/>
    </w:rPr>
  </w:style>
  <w:style w:type="character" w:styleId="ListLabel1191">
    <w:name w:val="ListLabel 1191"/>
    <w:qFormat/>
    <w:rPr>
      <w:rFonts w:cs="Courier New"/>
    </w:rPr>
  </w:style>
  <w:style w:type="character" w:styleId="ListLabel1192">
    <w:name w:val="ListLabel 1192"/>
    <w:qFormat/>
    <w:rPr>
      <w:rFonts w:cs="Wingdings"/>
    </w:rPr>
  </w:style>
  <w:style w:type="character" w:styleId="ListLabel1193">
    <w:name w:val="ListLabel 1193"/>
    <w:qFormat/>
    <w:rPr>
      <w:rFonts w:ascii="Palatino Linotype" w:hAnsi="Palatino Linotype" w:cs="Symbol"/>
      <w:sz w:val="22"/>
    </w:rPr>
  </w:style>
  <w:style w:type="character" w:styleId="ListLabel1194">
    <w:name w:val="ListLabel 1194"/>
    <w:qFormat/>
    <w:rPr>
      <w:rFonts w:cs="Courier New"/>
    </w:rPr>
  </w:style>
  <w:style w:type="character" w:styleId="ListLabel1195">
    <w:name w:val="ListLabel 1195"/>
    <w:qFormat/>
    <w:rPr>
      <w:rFonts w:cs="Wingdings"/>
    </w:rPr>
  </w:style>
  <w:style w:type="character" w:styleId="ListLabel1196">
    <w:name w:val="ListLabel 1196"/>
    <w:qFormat/>
    <w:rPr>
      <w:rFonts w:cs="Symbol"/>
    </w:rPr>
  </w:style>
  <w:style w:type="character" w:styleId="ListLabel1197">
    <w:name w:val="ListLabel 1197"/>
    <w:qFormat/>
    <w:rPr>
      <w:rFonts w:cs="Courier New"/>
    </w:rPr>
  </w:style>
  <w:style w:type="character" w:styleId="ListLabel1198">
    <w:name w:val="ListLabel 1198"/>
    <w:qFormat/>
    <w:rPr>
      <w:rFonts w:cs="Wingdings"/>
    </w:rPr>
  </w:style>
  <w:style w:type="character" w:styleId="ListLabel1199">
    <w:name w:val="ListLabel 1199"/>
    <w:qFormat/>
    <w:rPr>
      <w:rFonts w:cs="Symbol"/>
    </w:rPr>
  </w:style>
  <w:style w:type="character" w:styleId="ListLabel1200">
    <w:name w:val="ListLabel 1200"/>
    <w:qFormat/>
    <w:rPr>
      <w:rFonts w:cs="Courier New"/>
    </w:rPr>
  </w:style>
  <w:style w:type="character" w:styleId="ListLabel1201">
    <w:name w:val="ListLabel 1201"/>
    <w:qFormat/>
    <w:rPr>
      <w:rFonts w:cs="Wingdings"/>
    </w:rPr>
  </w:style>
  <w:style w:type="character" w:styleId="ListLabel1202">
    <w:name w:val="ListLabel 1202"/>
    <w:qFormat/>
    <w:rPr>
      <w:rFonts w:ascii="Palatino Linotype" w:hAnsi="Palatino Linotype" w:cs="Symbol"/>
      <w:sz w:val="22"/>
    </w:rPr>
  </w:style>
  <w:style w:type="character" w:styleId="ListLabel1203">
    <w:name w:val="ListLabel 1203"/>
    <w:qFormat/>
    <w:rPr>
      <w:rFonts w:cs="Courier New"/>
    </w:rPr>
  </w:style>
  <w:style w:type="character" w:styleId="ListLabel1204">
    <w:name w:val="ListLabel 1204"/>
    <w:qFormat/>
    <w:rPr>
      <w:rFonts w:cs="Wingdings"/>
    </w:rPr>
  </w:style>
  <w:style w:type="character" w:styleId="ListLabel1205">
    <w:name w:val="ListLabel 1205"/>
    <w:qFormat/>
    <w:rPr>
      <w:rFonts w:cs="Symbol"/>
    </w:rPr>
  </w:style>
  <w:style w:type="character" w:styleId="ListLabel1206">
    <w:name w:val="ListLabel 1206"/>
    <w:qFormat/>
    <w:rPr>
      <w:rFonts w:cs="Courier New"/>
    </w:rPr>
  </w:style>
  <w:style w:type="character" w:styleId="ListLabel1207">
    <w:name w:val="ListLabel 1207"/>
    <w:qFormat/>
    <w:rPr>
      <w:rFonts w:cs="Wingdings"/>
    </w:rPr>
  </w:style>
  <w:style w:type="character" w:styleId="ListLabel1208">
    <w:name w:val="ListLabel 1208"/>
    <w:qFormat/>
    <w:rPr>
      <w:rFonts w:cs="Symbol"/>
    </w:rPr>
  </w:style>
  <w:style w:type="character" w:styleId="ListLabel1209">
    <w:name w:val="ListLabel 1209"/>
    <w:qFormat/>
    <w:rPr>
      <w:rFonts w:cs="Courier New"/>
    </w:rPr>
  </w:style>
  <w:style w:type="character" w:styleId="ListLabel1210">
    <w:name w:val="ListLabel 1210"/>
    <w:qFormat/>
    <w:rPr>
      <w:rFonts w:cs="Wingdings"/>
    </w:rPr>
  </w:style>
  <w:style w:type="character" w:styleId="ListLabel1211">
    <w:name w:val="ListLabel 1211"/>
    <w:qFormat/>
    <w:rPr>
      <w:rFonts w:ascii="Palatino Linotype" w:hAnsi="Palatino Linotype" w:cs="Symbol"/>
      <w:sz w:val="22"/>
    </w:rPr>
  </w:style>
  <w:style w:type="character" w:styleId="ListLabel1212">
    <w:name w:val="ListLabel 1212"/>
    <w:qFormat/>
    <w:rPr>
      <w:rFonts w:cs="Courier New"/>
    </w:rPr>
  </w:style>
  <w:style w:type="character" w:styleId="ListLabel1213">
    <w:name w:val="ListLabel 1213"/>
    <w:qFormat/>
    <w:rPr>
      <w:rFonts w:cs="Wingdings"/>
    </w:rPr>
  </w:style>
  <w:style w:type="character" w:styleId="ListLabel1214">
    <w:name w:val="ListLabel 1214"/>
    <w:qFormat/>
    <w:rPr>
      <w:rFonts w:cs="Symbol"/>
    </w:rPr>
  </w:style>
  <w:style w:type="character" w:styleId="ListLabel1215">
    <w:name w:val="ListLabel 1215"/>
    <w:qFormat/>
    <w:rPr>
      <w:rFonts w:cs="Courier New"/>
    </w:rPr>
  </w:style>
  <w:style w:type="character" w:styleId="ListLabel1216">
    <w:name w:val="ListLabel 1216"/>
    <w:qFormat/>
    <w:rPr>
      <w:rFonts w:cs="Wingdings"/>
    </w:rPr>
  </w:style>
  <w:style w:type="character" w:styleId="ListLabel1217">
    <w:name w:val="ListLabel 1217"/>
    <w:qFormat/>
    <w:rPr>
      <w:rFonts w:cs="Symbol"/>
    </w:rPr>
  </w:style>
  <w:style w:type="character" w:styleId="ListLabel1218">
    <w:name w:val="ListLabel 1218"/>
    <w:qFormat/>
    <w:rPr>
      <w:rFonts w:cs="Courier New"/>
    </w:rPr>
  </w:style>
  <w:style w:type="character" w:styleId="ListLabel1219">
    <w:name w:val="ListLabel 1219"/>
    <w:qFormat/>
    <w:rPr>
      <w:rFonts w:cs="Wingdings"/>
    </w:rPr>
  </w:style>
  <w:style w:type="character" w:styleId="ListLabel1220">
    <w:name w:val="ListLabel 1220"/>
    <w:qFormat/>
    <w:rPr>
      <w:rFonts w:ascii="Palatino Linotype" w:hAnsi="Palatino Linotype" w:cs="Symbol"/>
      <w:sz w:val="22"/>
    </w:rPr>
  </w:style>
  <w:style w:type="character" w:styleId="ListLabel1221">
    <w:name w:val="ListLabel 1221"/>
    <w:qFormat/>
    <w:rPr>
      <w:rFonts w:cs="Courier New"/>
    </w:rPr>
  </w:style>
  <w:style w:type="character" w:styleId="ListLabel1222">
    <w:name w:val="ListLabel 1222"/>
    <w:qFormat/>
    <w:rPr>
      <w:rFonts w:cs="Wingdings"/>
    </w:rPr>
  </w:style>
  <w:style w:type="character" w:styleId="ListLabel1223">
    <w:name w:val="ListLabel 1223"/>
    <w:qFormat/>
    <w:rPr>
      <w:rFonts w:cs="Symbol"/>
    </w:rPr>
  </w:style>
  <w:style w:type="character" w:styleId="ListLabel1224">
    <w:name w:val="ListLabel 1224"/>
    <w:qFormat/>
    <w:rPr>
      <w:rFonts w:cs="Courier New"/>
    </w:rPr>
  </w:style>
  <w:style w:type="character" w:styleId="ListLabel1225">
    <w:name w:val="ListLabel 1225"/>
    <w:qFormat/>
    <w:rPr>
      <w:rFonts w:cs="Wingdings"/>
    </w:rPr>
  </w:style>
  <w:style w:type="character" w:styleId="ListLabel1226">
    <w:name w:val="ListLabel 1226"/>
    <w:qFormat/>
    <w:rPr>
      <w:rFonts w:cs="Symbol"/>
    </w:rPr>
  </w:style>
  <w:style w:type="character" w:styleId="ListLabel1227">
    <w:name w:val="ListLabel 1227"/>
    <w:qFormat/>
    <w:rPr>
      <w:rFonts w:cs="Courier New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ascii="Palatino Linotype" w:hAnsi="Palatino Linotype" w:cs="Symbol"/>
      <w:sz w:val="22"/>
    </w:rPr>
  </w:style>
  <w:style w:type="character" w:styleId="ListLabel1230">
    <w:name w:val="ListLabel 1230"/>
    <w:qFormat/>
    <w:rPr>
      <w:rFonts w:cs="Courier New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Courier New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cs="Symbol"/>
    </w:rPr>
  </w:style>
  <w:style w:type="character" w:styleId="ListLabel1236">
    <w:name w:val="ListLabel 1236"/>
    <w:qFormat/>
    <w:rPr>
      <w:rFonts w:cs="Courier New"/>
    </w:rPr>
  </w:style>
  <w:style w:type="character" w:styleId="ListLabel1237">
    <w:name w:val="ListLabel 1237"/>
    <w:qFormat/>
    <w:rPr>
      <w:rFonts w:cs="Wingdings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ascii="Palatino Linotype" w:hAnsi="Palatino Linotype" w:cs="Symbol"/>
      <w:sz w:val="22"/>
    </w:rPr>
  </w:style>
  <w:style w:type="character" w:styleId="ListLabel1248">
    <w:name w:val="ListLabel 1248"/>
    <w:qFormat/>
    <w:rPr>
      <w:rFonts w:cs="Courier New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cs="Symbol"/>
    </w:rPr>
  </w:style>
  <w:style w:type="character" w:styleId="ListLabel1251">
    <w:name w:val="ListLabel 1251"/>
    <w:qFormat/>
    <w:rPr>
      <w:rFonts w:cs="Courier New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Symbol"/>
    </w:rPr>
  </w:style>
  <w:style w:type="character" w:styleId="ListLabel1254">
    <w:name w:val="ListLabel 1254"/>
    <w:qFormat/>
    <w:rPr>
      <w:rFonts w:cs="Courier New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Symbol"/>
      <w:sz w:val="22"/>
    </w:rPr>
  </w:style>
  <w:style w:type="character" w:styleId="ListLabel1257">
    <w:name w:val="ListLabel 1257"/>
    <w:qFormat/>
    <w:rPr>
      <w:rFonts w:cs="Courier New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cs="Symbol"/>
    </w:rPr>
  </w:style>
  <w:style w:type="character" w:styleId="ListLabel1260">
    <w:name w:val="ListLabel 1260"/>
    <w:qFormat/>
    <w:rPr>
      <w:rFonts w:cs="Courier New"/>
    </w:rPr>
  </w:style>
  <w:style w:type="character" w:styleId="ListLabel1261">
    <w:name w:val="ListLabel 1261"/>
    <w:qFormat/>
    <w:rPr>
      <w:rFonts w:cs="Wingdings"/>
    </w:rPr>
  </w:style>
  <w:style w:type="character" w:styleId="ListLabel1262">
    <w:name w:val="ListLabel 1262"/>
    <w:qFormat/>
    <w:rPr>
      <w:rFonts w:cs="Symbol"/>
    </w:rPr>
  </w:style>
  <w:style w:type="character" w:styleId="ListLabel1263">
    <w:name w:val="ListLabel 1263"/>
    <w:qFormat/>
    <w:rPr>
      <w:rFonts w:cs="Courier New"/>
    </w:rPr>
  </w:style>
  <w:style w:type="character" w:styleId="ListLabel1264">
    <w:name w:val="ListLabel 1264"/>
    <w:qFormat/>
    <w:rPr>
      <w:rFonts w:cs="Wingdings"/>
    </w:rPr>
  </w:style>
  <w:style w:type="character" w:styleId="ListLabel1265">
    <w:name w:val="ListLabel 1265"/>
    <w:qFormat/>
    <w:rPr>
      <w:rFonts w:cs="Symbol"/>
      <w:sz w:val="22"/>
    </w:rPr>
  </w:style>
  <w:style w:type="character" w:styleId="ListLabel1266">
    <w:name w:val="ListLabel 1266"/>
    <w:qFormat/>
    <w:rPr>
      <w:rFonts w:cs="Courier New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Courier New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Symbol"/>
    </w:rPr>
  </w:style>
  <w:style w:type="character" w:styleId="ListLabel1272">
    <w:name w:val="ListLabel 1272"/>
    <w:qFormat/>
    <w:rPr>
      <w:rFonts w:cs="Courier New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ascii="Palatino Linotype" w:hAnsi="Palatino Linotype" w:cs="Symbol"/>
      <w:sz w:val="22"/>
    </w:rPr>
  </w:style>
  <w:style w:type="character" w:styleId="ListLabel1275">
    <w:name w:val="ListLabel 1275"/>
    <w:qFormat/>
    <w:rPr>
      <w:rFonts w:cs="Courier New"/>
    </w:rPr>
  </w:style>
  <w:style w:type="character" w:styleId="ListLabel1276">
    <w:name w:val="ListLabel 1276"/>
    <w:qFormat/>
    <w:rPr>
      <w:rFonts w:cs="Wingdings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Courier New"/>
    </w:rPr>
  </w:style>
  <w:style w:type="character" w:styleId="ListLabel1279">
    <w:name w:val="ListLabel 1279"/>
    <w:qFormat/>
    <w:rPr>
      <w:rFonts w:cs="Wingdings"/>
    </w:rPr>
  </w:style>
  <w:style w:type="character" w:styleId="ListLabel1280">
    <w:name w:val="ListLabel 1280"/>
    <w:qFormat/>
    <w:rPr>
      <w:rFonts w:cs="Symbol"/>
    </w:rPr>
  </w:style>
  <w:style w:type="character" w:styleId="ListLabel1281">
    <w:name w:val="ListLabel 1281"/>
    <w:qFormat/>
    <w:rPr>
      <w:rFonts w:cs="Courier New"/>
    </w:rPr>
  </w:style>
  <w:style w:type="character" w:styleId="ListLabel1282">
    <w:name w:val="ListLabel 1282"/>
    <w:qFormat/>
    <w:rPr>
      <w:rFonts w:cs="Wingdings"/>
    </w:rPr>
  </w:style>
  <w:style w:type="character" w:styleId="ListLabel1283">
    <w:name w:val="ListLabel 1283"/>
    <w:qFormat/>
    <w:rPr>
      <w:rFonts w:ascii="Palatino Linotype" w:hAnsi="Palatino Linotype" w:cs="Symbol"/>
      <w:sz w:val="22"/>
    </w:rPr>
  </w:style>
  <w:style w:type="character" w:styleId="ListLabel1284">
    <w:name w:val="ListLabel 1284"/>
    <w:qFormat/>
    <w:rPr>
      <w:rFonts w:cs="Courier New"/>
    </w:rPr>
  </w:style>
  <w:style w:type="character" w:styleId="ListLabel1285">
    <w:name w:val="ListLabel 1285"/>
    <w:qFormat/>
    <w:rPr>
      <w:rFonts w:cs="Wingdings"/>
    </w:rPr>
  </w:style>
  <w:style w:type="character" w:styleId="ListLabel1286">
    <w:name w:val="ListLabel 1286"/>
    <w:qFormat/>
    <w:rPr>
      <w:rFonts w:cs="Symbol"/>
    </w:rPr>
  </w:style>
  <w:style w:type="character" w:styleId="ListLabel1287">
    <w:name w:val="ListLabel 1287"/>
    <w:qFormat/>
    <w:rPr>
      <w:rFonts w:cs="Courier New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Symbol"/>
    </w:rPr>
  </w:style>
  <w:style w:type="character" w:styleId="ListLabel1290">
    <w:name w:val="ListLabel 1290"/>
    <w:qFormat/>
    <w:rPr>
      <w:rFonts w:cs="Courier New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ascii="Palatino Linotype" w:hAnsi="Palatino Linotype" w:cs="Symbol"/>
      <w:sz w:val="22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cs="Symbol"/>
    </w:rPr>
  </w:style>
  <w:style w:type="character" w:styleId="ListLabel1296">
    <w:name w:val="ListLabel 1296"/>
    <w:qFormat/>
    <w:rPr>
      <w:rFonts w:cs="Courier New"/>
    </w:rPr>
  </w:style>
  <w:style w:type="character" w:styleId="ListLabel1297">
    <w:name w:val="ListLabel 1297"/>
    <w:qFormat/>
    <w:rPr>
      <w:rFonts w:cs="Wingdings"/>
    </w:rPr>
  </w:style>
  <w:style w:type="character" w:styleId="ListLabel1298">
    <w:name w:val="ListLabel 1298"/>
    <w:qFormat/>
    <w:rPr>
      <w:rFonts w:cs="Symbol"/>
    </w:rPr>
  </w:style>
  <w:style w:type="character" w:styleId="ListLabel1299">
    <w:name w:val="ListLabel 1299"/>
    <w:qFormat/>
    <w:rPr>
      <w:rFonts w:cs="Courier New"/>
    </w:rPr>
  </w:style>
  <w:style w:type="character" w:styleId="ListLabel1300">
    <w:name w:val="ListLabel 1300"/>
    <w:qFormat/>
    <w:rPr>
      <w:rFonts w:cs="Wingdings"/>
    </w:rPr>
  </w:style>
  <w:style w:type="character" w:styleId="ListLabel1301">
    <w:name w:val="ListLabel 1301"/>
    <w:qFormat/>
    <w:rPr>
      <w:rFonts w:ascii="Palatino Linotype" w:hAnsi="Palatino Linotype" w:cs="Symbol"/>
      <w:sz w:val="22"/>
    </w:rPr>
  </w:style>
  <w:style w:type="character" w:styleId="ListLabel1302">
    <w:name w:val="ListLabel 1302"/>
    <w:qFormat/>
    <w:rPr>
      <w:rFonts w:cs="Courier New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cs="Symbol"/>
    </w:rPr>
  </w:style>
  <w:style w:type="character" w:styleId="ListLabel1305">
    <w:name w:val="ListLabel 1305"/>
    <w:qFormat/>
    <w:rPr>
      <w:rFonts w:cs="Courier New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Symbol"/>
    </w:rPr>
  </w:style>
  <w:style w:type="character" w:styleId="ListLabel1308">
    <w:name w:val="ListLabel 1308"/>
    <w:qFormat/>
    <w:rPr>
      <w:rFonts w:cs="Courier New"/>
    </w:rPr>
  </w:style>
  <w:style w:type="character" w:styleId="ListLabel1309">
    <w:name w:val="ListLabel 1309"/>
    <w:qFormat/>
    <w:rPr>
      <w:rFonts w:cs="Wingdings"/>
    </w:rPr>
  </w:style>
  <w:style w:type="character" w:styleId="ListLabel1310">
    <w:name w:val="ListLabel 1310"/>
    <w:qFormat/>
    <w:rPr>
      <w:rFonts w:ascii="Palatino Linotype" w:hAnsi="Palatino Linotype" w:cs="Symbol"/>
      <w:sz w:val="22"/>
    </w:rPr>
  </w:style>
  <w:style w:type="character" w:styleId="ListLabel1311">
    <w:name w:val="ListLabel 1311"/>
    <w:qFormat/>
    <w:rPr>
      <w:rFonts w:cs="Courier New"/>
    </w:rPr>
  </w:style>
  <w:style w:type="character" w:styleId="ListLabel1312">
    <w:name w:val="ListLabel 1312"/>
    <w:qFormat/>
    <w:rPr>
      <w:rFonts w:cs="Wingdings"/>
    </w:rPr>
  </w:style>
  <w:style w:type="character" w:styleId="ListLabel1313">
    <w:name w:val="ListLabel 1313"/>
    <w:qFormat/>
    <w:rPr>
      <w:rFonts w:cs="Symbol"/>
    </w:rPr>
  </w:style>
  <w:style w:type="character" w:styleId="ListLabel1314">
    <w:name w:val="ListLabel 1314"/>
    <w:qFormat/>
    <w:rPr>
      <w:rFonts w:cs="Courier New"/>
    </w:rPr>
  </w:style>
  <w:style w:type="character" w:styleId="ListLabel1315">
    <w:name w:val="ListLabel 1315"/>
    <w:qFormat/>
    <w:rPr>
      <w:rFonts w:cs="Wingdings"/>
    </w:rPr>
  </w:style>
  <w:style w:type="character" w:styleId="ListLabel1316">
    <w:name w:val="ListLabel 1316"/>
    <w:qFormat/>
    <w:rPr>
      <w:rFonts w:cs="Symbol"/>
    </w:rPr>
  </w:style>
  <w:style w:type="character" w:styleId="ListLabel1317">
    <w:name w:val="ListLabel 1317"/>
    <w:qFormat/>
    <w:rPr>
      <w:rFonts w:cs="Courier New"/>
    </w:rPr>
  </w:style>
  <w:style w:type="character" w:styleId="ListLabel1318">
    <w:name w:val="ListLabel 1318"/>
    <w:qFormat/>
    <w:rPr>
      <w:rFonts w:cs="Wingdings"/>
    </w:rPr>
  </w:style>
  <w:style w:type="character" w:styleId="ListLabel1319">
    <w:name w:val="ListLabel 1319"/>
    <w:qFormat/>
    <w:rPr>
      <w:rFonts w:ascii="Palatino Linotype" w:hAnsi="Palatino Linotype" w:cs="OpenSymbol"/>
      <w:sz w:val="22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ascii="Palatino Linotype" w:hAnsi="Palatino Linotype" w:cs="Symbol"/>
      <w:sz w:val="22"/>
    </w:rPr>
  </w:style>
  <w:style w:type="character" w:styleId="ListLabel1329">
    <w:name w:val="ListLabel 1329"/>
    <w:qFormat/>
    <w:rPr>
      <w:rFonts w:cs="Courier New"/>
    </w:rPr>
  </w:style>
  <w:style w:type="character" w:styleId="ListLabel1330">
    <w:name w:val="ListLabel 1330"/>
    <w:qFormat/>
    <w:rPr>
      <w:rFonts w:cs="Wingdings"/>
    </w:rPr>
  </w:style>
  <w:style w:type="character" w:styleId="ListLabel1331">
    <w:name w:val="ListLabel 1331"/>
    <w:qFormat/>
    <w:rPr>
      <w:rFonts w:cs="Symbol"/>
    </w:rPr>
  </w:style>
  <w:style w:type="character" w:styleId="ListLabel1332">
    <w:name w:val="ListLabel 1332"/>
    <w:qFormat/>
    <w:rPr>
      <w:rFonts w:cs="Courier New"/>
    </w:rPr>
  </w:style>
  <w:style w:type="character" w:styleId="ListLabel1333">
    <w:name w:val="ListLabel 1333"/>
    <w:qFormat/>
    <w:rPr>
      <w:rFonts w:cs="Wingdings"/>
    </w:rPr>
  </w:style>
  <w:style w:type="character" w:styleId="ListLabel1334">
    <w:name w:val="ListLabel 1334"/>
    <w:qFormat/>
    <w:rPr>
      <w:rFonts w:cs="Symbol"/>
    </w:rPr>
  </w:style>
  <w:style w:type="character" w:styleId="ListLabel1335">
    <w:name w:val="ListLabel 1335"/>
    <w:qFormat/>
    <w:rPr>
      <w:rFonts w:cs="Courier New"/>
    </w:rPr>
  </w:style>
  <w:style w:type="character" w:styleId="ListLabel1336">
    <w:name w:val="ListLabel 1336"/>
    <w:qFormat/>
    <w:rPr>
      <w:rFonts w:cs="Wingdings"/>
    </w:rPr>
  </w:style>
  <w:style w:type="character" w:styleId="ListLabel1337">
    <w:name w:val="ListLabel 1337"/>
    <w:qFormat/>
    <w:rPr>
      <w:rFonts w:ascii="Palatino Linotype" w:hAnsi="Palatino Linotype" w:cs="Symbol"/>
      <w:sz w:val="22"/>
    </w:rPr>
  </w:style>
  <w:style w:type="character" w:styleId="ListLabel1338">
    <w:name w:val="ListLabel 1338"/>
    <w:qFormat/>
    <w:rPr>
      <w:rFonts w:cs="Courier New"/>
    </w:rPr>
  </w:style>
  <w:style w:type="character" w:styleId="ListLabel1339">
    <w:name w:val="ListLabel 1339"/>
    <w:qFormat/>
    <w:rPr>
      <w:rFonts w:cs="Wingdings"/>
    </w:rPr>
  </w:style>
  <w:style w:type="character" w:styleId="ListLabel1340">
    <w:name w:val="ListLabel 1340"/>
    <w:qFormat/>
    <w:rPr>
      <w:rFonts w:cs="Symbol"/>
    </w:rPr>
  </w:style>
  <w:style w:type="character" w:styleId="ListLabel1341">
    <w:name w:val="ListLabel 1341"/>
    <w:qFormat/>
    <w:rPr>
      <w:rFonts w:cs="Courier New"/>
    </w:rPr>
  </w:style>
  <w:style w:type="character" w:styleId="ListLabel1342">
    <w:name w:val="ListLabel 1342"/>
    <w:qFormat/>
    <w:rPr>
      <w:rFonts w:cs="Wingdings"/>
    </w:rPr>
  </w:style>
  <w:style w:type="character" w:styleId="ListLabel1343">
    <w:name w:val="ListLabel 1343"/>
    <w:qFormat/>
    <w:rPr>
      <w:rFonts w:cs="Symbol"/>
    </w:rPr>
  </w:style>
  <w:style w:type="character" w:styleId="ListLabel1344">
    <w:name w:val="ListLabel 1344"/>
    <w:qFormat/>
    <w:rPr>
      <w:rFonts w:cs="Courier New"/>
    </w:rPr>
  </w:style>
  <w:style w:type="character" w:styleId="ListLabel1345">
    <w:name w:val="ListLabel 1345"/>
    <w:qFormat/>
    <w:rPr>
      <w:rFonts w:cs="Wingdings"/>
    </w:rPr>
  </w:style>
  <w:style w:type="character" w:styleId="ListLabel1346">
    <w:name w:val="ListLabel 1346"/>
    <w:qFormat/>
    <w:rPr>
      <w:rFonts w:ascii="Palatino Linotype" w:hAnsi="Palatino Linotype" w:cs="Symbol"/>
      <w:sz w:val="22"/>
    </w:rPr>
  </w:style>
  <w:style w:type="character" w:styleId="ListLabel1347">
    <w:name w:val="ListLabel 1347"/>
    <w:qFormat/>
    <w:rPr>
      <w:rFonts w:cs="Courier New"/>
    </w:rPr>
  </w:style>
  <w:style w:type="character" w:styleId="ListLabel1348">
    <w:name w:val="ListLabel 1348"/>
    <w:qFormat/>
    <w:rPr>
      <w:rFonts w:cs="Wingdings"/>
    </w:rPr>
  </w:style>
  <w:style w:type="character" w:styleId="ListLabel1349">
    <w:name w:val="ListLabel 1349"/>
    <w:qFormat/>
    <w:rPr>
      <w:rFonts w:cs="Symbol"/>
    </w:rPr>
  </w:style>
  <w:style w:type="character" w:styleId="ListLabel1350">
    <w:name w:val="ListLabel 1350"/>
    <w:qFormat/>
    <w:rPr>
      <w:rFonts w:cs="Courier New"/>
    </w:rPr>
  </w:style>
  <w:style w:type="character" w:styleId="ListLabel1351">
    <w:name w:val="ListLabel 1351"/>
    <w:qFormat/>
    <w:rPr>
      <w:rFonts w:cs="Wingdings"/>
    </w:rPr>
  </w:style>
  <w:style w:type="character" w:styleId="ListLabel1352">
    <w:name w:val="ListLabel 1352"/>
    <w:qFormat/>
    <w:rPr>
      <w:rFonts w:cs="Symbol"/>
    </w:rPr>
  </w:style>
  <w:style w:type="character" w:styleId="ListLabel1353">
    <w:name w:val="ListLabel 1353"/>
    <w:qFormat/>
    <w:rPr>
      <w:rFonts w:cs="Courier New"/>
    </w:rPr>
  </w:style>
  <w:style w:type="character" w:styleId="ListLabel1354">
    <w:name w:val="ListLabel 1354"/>
    <w:qFormat/>
    <w:rPr>
      <w:rFonts w:cs="Wingdings"/>
    </w:rPr>
  </w:style>
  <w:style w:type="character" w:styleId="ListLabel1355">
    <w:name w:val="ListLabel 1355"/>
    <w:qFormat/>
    <w:rPr>
      <w:rFonts w:ascii="Palatino Linotype" w:hAnsi="Palatino Linotype" w:cs="Symbol"/>
      <w:sz w:val="22"/>
    </w:rPr>
  </w:style>
  <w:style w:type="character" w:styleId="ListLabel1356">
    <w:name w:val="ListLabel 1356"/>
    <w:qFormat/>
    <w:rPr>
      <w:rFonts w:cs="Courier New"/>
    </w:rPr>
  </w:style>
  <w:style w:type="character" w:styleId="ListLabel1357">
    <w:name w:val="ListLabel 1357"/>
    <w:qFormat/>
    <w:rPr>
      <w:rFonts w:cs="Wingdings"/>
    </w:rPr>
  </w:style>
  <w:style w:type="character" w:styleId="ListLabel1358">
    <w:name w:val="ListLabel 1358"/>
    <w:qFormat/>
    <w:rPr>
      <w:rFonts w:cs="Symbol"/>
    </w:rPr>
  </w:style>
  <w:style w:type="character" w:styleId="ListLabel1359">
    <w:name w:val="ListLabel 1359"/>
    <w:qFormat/>
    <w:rPr>
      <w:rFonts w:cs="Courier New"/>
    </w:rPr>
  </w:style>
  <w:style w:type="character" w:styleId="ListLabel1360">
    <w:name w:val="ListLabel 1360"/>
    <w:qFormat/>
    <w:rPr>
      <w:rFonts w:cs="Wingdings"/>
    </w:rPr>
  </w:style>
  <w:style w:type="character" w:styleId="ListLabel1361">
    <w:name w:val="ListLabel 1361"/>
    <w:qFormat/>
    <w:rPr>
      <w:rFonts w:cs="Symbol"/>
    </w:rPr>
  </w:style>
  <w:style w:type="character" w:styleId="ListLabel1362">
    <w:name w:val="ListLabel 1362"/>
    <w:qFormat/>
    <w:rPr>
      <w:rFonts w:cs="Courier New"/>
    </w:rPr>
  </w:style>
  <w:style w:type="character" w:styleId="ListLabel1363">
    <w:name w:val="ListLabel 1363"/>
    <w:qFormat/>
    <w:rPr>
      <w:rFonts w:cs="Wingdings"/>
    </w:rPr>
  </w:style>
  <w:style w:type="character" w:styleId="ListLabel1364">
    <w:name w:val="ListLabel 1364"/>
    <w:qFormat/>
    <w:rPr>
      <w:rFonts w:ascii="Palatino Linotype" w:hAnsi="Palatino Linotype" w:cs="OpenSymbol"/>
      <w:sz w:val="22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ivdocument" w:customStyle="1">
    <w:name w:val="div_document"/>
    <w:basedOn w:val="Normal"/>
    <w:qFormat/>
    <w:pPr>
      <w:spacing w:lineRule="atLeast" w:line="340"/>
    </w:pPr>
    <w:rPr>
      <w:color w:val="404041"/>
    </w:rPr>
  </w:style>
  <w:style w:type="paragraph" w:styleId="Divdocumentdivfirstsection" w:customStyle="1">
    <w:name w:val="div_document_div_firstsection"/>
    <w:basedOn w:val="Normal"/>
    <w:qFormat/>
    <w:pPr/>
    <w:rPr/>
  </w:style>
  <w:style w:type="paragraph" w:styleId="Divdocumentbordername" w:customStyle="1">
    <w:name w:val="div_document_border_name"/>
    <w:basedOn w:val="Normal"/>
    <w:qFormat/>
    <w:pPr/>
    <w:rPr>
      <w:shd w:fill="58585B" w:val="clear"/>
    </w:rPr>
  </w:style>
  <w:style w:type="paragraph" w:styleId="Divdocumentdivparagraph" w:customStyle="1">
    <w:name w:val="div_document_div_paragraph"/>
    <w:basedOn w:val="Normal"/>
    <w:qFormat/>
    <w:pPr/>
    <w:rPr/>
  </w:style>
  <w:style w:type="paragraph" w:styleId="Divname" w:customStyle="1">
    <w:name w:val="div_name"/>
    <w:qFormat/>
    <w:pPr>
      <w:widowControl w:val="false"/>
      <w:suppressAutoHyphens w:val="true"/>
      <w:bidi w:val="0"/>
      <w:spacing w:lineRule="atLeast" w:line="560"/>
      <w:jc w:val="left"/>
    </w:pPr>
    <w:rPr>
      <w:rFonts w:ascii="Calibri" w:hAnsi="Calibri" w:eastAsia="ＭＳ 明朝" w:cs="Arial"/>
      <w:b/>
      <w:bCs/>
      <w:caps/>
      <w:color w:val="00000A"/>
      <w:kern w:val="0"/>
      <w:sz w:val="44"/>
      <w:szCs w:val="44"/>
      <w:lang w:val="en-US" w:eastAsia="ja-JP" w:bidi="hi-IN"/>
    </w:rPr>
  </w:style>
  <w:style w:type="paragraph" w:styleId="Div" w:customStyle="1">
    <w:name w:val="div"/>
    <w:basedOn w:val="Normal"/>
    <w:qFormat/>
    <w:pPr/>
    <w:rPr>
      <w:position w:val="0"/>
      <w:sz w:val="24"/>
      <w:sz w:val="24"/>
      <w:szCs w:val="24"/>
      <w:vertAlign w:val="baseline"/>
    </w:rPr>
  </w:style>
  <w:style w:type="paragraph" w:styleId="DivdocumentdivSECTIONCNTC" w:customStyle="1">
    <w:name w:val="div_document_div_SECTION_CNTC"/>
    <w:basedOn w:val="Normal"/>
    <w:qFormat/>
    <w:pPr/>
    <w:rPr/>
  </w:style>
  <w:style w:type="paragraph" w:styleId="Divaddress" w:customStyle="1">
    <w:name w:val="div_address"/>
    <w:basedOn w:val="Div"/>
    <w:qFormat/>
    <w:pPr>
      <w:spacing w:lineRule="atLeast" w:line="340"/>
    </w:pPr>
    <w:rPr>
      <w:caps/>
      <w:color w:val="808284"/>
      <w:sz w:val="20"/>
      <w:szCs w:val="20"/>
    </w:rPr>
  </w:style>
  <w:style w:type="paragraph" w:styleId="Spanpaddedline" w:customStyle="1">
    <w:name w:val="span_paddedline"/>
    <w:qFormat/>
    <w:pPr>
      <w:widowControl w:val="false"/>
      <w:suppressAutoHyphens w:val="true"/>
      <w:bidi w:val="0"/>
      <w:jc w:val="left"/>
    </w:pPr>
    <w:rPr>
      <w:rFonts w:ascii="Calibri" w:hAnsi="Calibri" w:eastAsia="ＭＳ 明朝" w:cs="Arial"/>
      <w:color w:val="00000A"/>
      <w:kern w:val="0"/>
      <w:sz w:val="20"/>
      <w:szCs w:val="20"/>
      <w:lang w:val="en-US" w:eastAsia="ja-JP" w:bidi="hi-IN"/>
    </w:rPr>
  </w:style>
  <w:style w:type="paragraph" w:styleId="SpanParagraph" w:customStyle="1">
    <w:name w:val="span Paragraph"/>
    <w:basedOn w:val="Normal"/>
    <w:qFormat/>
    <w:pPr/>
    <w:rPr>
      <w:position w:val="0"/>
      <w:sz w:val="24"/>
      <w:sz w:val="24"/>
      <w:szCs w:val="24"/>
      <w:vertAlign w:val="baseline"/>
    </w:rPr>
  </w:style>
  <w:style w:type="paragraph" w:styleId="Divdocumentsection" w:customStyle="1">
    <w:name w:val="div_document_section"/>
    <w:basedOn w:val="Normal"/>
    <w:qFormat/>
    <w:pPr>
      <w:pBdr>
        <w:top w:val="single" w:sz="8" w:space="0" w:color="B2B0BF"/>
      </w:pBdr>
    </w:pPr>
    <w:rPr/>
  </w:style>
  <w:style w:type="paragraph" w:styleId="Divdocumentsinglecolumn" w:customStyle="1">
    <w:name w:val="div_document_singlecolumn"/>
    <w:basedOn w:val="Normal"/>
    <w:qFormat/>
    <w:pPr/>
    <w:rPr/>
  </w:style>
  <w:style w:type="paragraph" w:styleId="Ulli" w:customStyle="1">
    <w:name w:val="ul_li"/>
    <w:basedOn w:val="Normal"/>
    <w:qFormat/>
    <w:pPr/>
    <w:rPr/>
  </w:style>
  <w:style w:type="paragraph" w:styleId="Divdocumentdivheading" w:customStyle="1">
    <w:name w:val="div_document_div_heading"/>
    <w:basedOn w:val="Normal"/>
    <w:qFormat/>
    <w:pPr>
      <w:pBdr>
        <w:top w:val="single" w:sz="8" w:space="0" w:color="B2B0BF"/>
      </w:pBdr>
    </w:pPr>
    <w:rPr/>
  </w:style>
  <w:style w:type="paragraph" w:styleId="Divdocumentdivsectiontitle" w:customStyle="1">
    <w:name w:val="div_document_div_sectiontitle"/>
    <w:basedOn w:val="Normal"/>
    <w:qFormat/>
    <w:pPr>
      <w:bidi w:val="0"/>
      <w:spacing w:lineRule="atLeast" w:line="500"/>
      <w:jc w:val="left"/>
    </w:pPr>
    <w:rPr>
      <w:color w:val="FFFFFF"/>
      <w:sz w:val="26"/>
      <w:szCs w:val="26"/>
    </w:rPr>
  </w:style>
  <w:style w:type="paragraph" w:styleId="P" w:customStyle="1">
    <w:name w:val="p"/>
    <w:basedOn w:val="Normal"/>
    <w:qFormat/>
    <w:pPr/>
    <w:rPr>
      <w:position w:val="0"/>
      <w:sz w:val="24"/>
      <w:sz w:val="24"/>
      <w:szCs w:val="24"/>
      <w:vertAlign w:val="baseline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table">
    <w:name w:val="div_document_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LibreOffice/5.4.2.2$Windows_X86_64 LibreOffice_project/22b09f6418e8c2d508a9eaf86b2399209b0990f4</Application>
  <Pages>1</Pages>
  <Words>198</Words>
  <Characters>1133</Characters>
  <CharactersWithSpaces>1288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2019-11-19T16:51:11Z</dcterms:modified>
  <cp:revision>23</cp:revision>
  <dc:subject/>
  <dc:title>Scott Simion</dc:title>
</cp:coreProperties>
</file>